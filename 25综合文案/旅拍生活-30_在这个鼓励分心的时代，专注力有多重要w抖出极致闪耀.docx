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08" w:rsidRDefault="005A76E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们知道吗！这个时代很可怕的一件事情，就是我们正处在一个鼓励更新的时代，信息爆炸，微信微博，朋友圈，一不小心就掉进了陷阱里，第1名是想出什么问题，结果被网页上各种标题及一条条点进去，半个小时过去了，最后忘了要搜索什么问题，明明就是想买个牙膏，结果在首页推送的衣服口红里成立了一个小时，还没买上牙膏，我们或许没花掉更多的钱，但更为宝贵的资源却在流失，那就是你的专注力！ </w:t>
      </w:r>
    </w:p>
    <w:p w:rsidR="00096308" w:rsidRDefault="005A76E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互联网时代的可怕之处在于，所有的产品都想着如何占据我们更多的时间，我们的时间被打碎，专注力被瓜分，生活变得一团糟，我们抱怨自己不自律，抱怨老天不公平，告诉自己算了，但是审视你自己，到底是谁主宰了你的生活，是手机电脑还是你自己！ </w:t>
      </w:r>
    </w:p>
    <w:p w:rsidR="00096308" w:rsidRDefault="005A76E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心理学家米哈里说，对意识的掌控决定了生活的质量，不是无关紧要的，微信关掉无异议的同时，推送放弃那些无营养便利，分散，学会冥想，制定目标，一次只做一件事，你专注在哪里，会决定了，只想去向哪里！对老师的专著的，还有我们的张同学，栋楼已经赫莲娜绷带面霜，不管能力很强，妇联那是专注科技护肤的品牌，I件产品都很极致，值得尝试！合同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09630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90" w:rsidRDefault="005A76E5">
      <w:r>
        <w:separator/>
      </w:r>
    </w:p>
  </w:endnote>
  <w:endnote w:type="continuationSeparator" w:id="0">
    <w:p w:rsidR="00067990" w:rsidRDefault="005A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39DF"/>
  <w:p w:rsidR="00096308" w:rsidRDefault="005A76E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08" w:rsidRPr="007339DF" w:rsidRDefault="007339DF" w:rsidP="007339DF">
    <w:pPr>
      <w:jc w:val="center"/>
      <w:rPr>
        <w:rFonts w:ascii="微软雅黑" w:eastAsia="微软雅黑" w:hAnsi="微软雅黑"/>
        <w:color w:val="000000"/>
      </w:rPr>
    </w:pPr>
    <w:r w:rsidRPr="007339DF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90" w:rsidRDefault="005A76E5">
      <w:r>
        <w:separator/>
      </w:r>
    </w:p>
  </w:footnote>
  <w:footnote w:type="continuationSeparator" w:id="0">
    <w:p w:rsidR="00067990" w:rsidRDefault="005A7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39DF"/>
  <w:p w:rsidR="00096308" w:rsidRDefault="005A76E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08" w:rsidRPr="007339DF" w:rsidRDefault="007339DF" w:rsidP="007339DF">
    <w:pPr>
      <w:jc w:val="center"/>
      <w:rPr>
        <w:rFonts w:ascii="微软雅黑" w:eastAsia="微软雅黑" w:hAnsi="微软雅黑"/>
        <w:color w:val="000000"/>
      </w:rPr>
    </w:pPr>
    <w:r w:rsidRPr="007339DF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308"/>
    <w:rsid w:val="00067990"/>
    <w:rsid w:val="00096308"/>
    <w:rsid w:val="005A76E5"/>
    <w:rsid w:val="0073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6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6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6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