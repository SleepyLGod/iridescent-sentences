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28B" w:rsidRDefault="0004054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今天给大家介绍一种鱼，它叫大鲵，你可能对这个名字会很陌生，但是它另一个名字娃娃鱼你肯定知道，今天厨师长跟我说晚上要请我吃他，我说不犯法吗？他说现在人工可以繁育了，有各种养殖手续可以放心，并对我说，白天你可以先去四处玩玩，晚上来吃，这里是大鲵的繁殖基地，陕西汉中留坝县来这里可以去张良庙看一下，这是为了纪念汉初三杰张良而建的庙城。 </w:t>
      </w:r>
    </w:p>
    <w:p w:rsidR="005F128B" w:rsidRDefault="0004054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烟也有一个好去处，是一片花的海洋，可以置身其中，看着远处的晨雾，也可以安静的在这里散步，终于到了晚上走着去吃饭，一进厨房就看到娃娃鱼已经下锅了，这次厨师长给我准备的是红烧娃娃鱼，鱼肉很嫩，下锅翻炒至变色挂汁即可收汤，出国品尝一口娃娃鱼的肉，鲜嫩弹牙，非常好吃！留坝县目前主要靠人工繁育娃鱼进行脱贫致富，有兴趣的可以来这边厂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5F128B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342" w:rsidRDefault="00040548">
      <w:r>
        <w:separator/>
      </w:r>
    </w:p>
  </w:endnote>
  <w:endnote w:type="continuationSeparator" w:id="0">
    <w:p w:rsidR="00935342" w:rsidRDefault="00040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179A"/>
  <w:p w:rsidR="005F128B" w:rsidRDefault="0004054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8B" w:rsidRPr="00EC179A" w:rsidRDefault="00EC179A" w:rsidP="00EC179A">
    <w:pPr>
      <w:jc w:val="center"/>
      <w:rPr>
        <w:rFonts w:ascii="微软雅黑" w:eastAsia="微软雅黑" w:hAnsi="微软雅黑"/>
        <w:color w:val="000000"/>
      </w:rPr>
    </w:pPr>
    <w:r w:rsidRPr="00EC179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342" w:rsidRDefault="00040548">
      <w:r>
        <w:separator/>
      </w:r>
    </w:p>
  </w:footnote>
  <w:footnote w:type="continuationSeparator" w:id="0">
    <w:p w:rsidR="00935342" w:rsidRDefault="000405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179A"/>
  <w:p w:rsidR="005F128B" w:rsidRDefault="0004054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28B" w:rsidRPr="00EC179A" w:rsidRDefault="00EC179A" w:rsidP="00EC179A">
    <w:pPr>
      <w:jc w:val="center"/>
      <w:rPr>
        <w:rFonts w:ascii="微软雅黑" w:eastAsia="微软雅黑" w:hAnsi="微软雅黑"/>
        <w:color w:val="000000"/>
      </w:rPr>
    </w:pPr>
    <w:r w:rsidRPr="00EC179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128B"/>
    <w:rsid w:val="00040548"/>
    <w:rsid w:val="005F128B"/>
    <w:rsid w:val="00935342"/>
    <w:rsid w:val="00EC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0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05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0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