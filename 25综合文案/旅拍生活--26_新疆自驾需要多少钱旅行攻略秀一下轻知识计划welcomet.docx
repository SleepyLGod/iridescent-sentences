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4E5" w:rsidRDefault="00EC0F88">
      <w:pPr>
        <w:spacing w:after="240"/>
        <w:rPr>
          <w:rFonts w:ascii="宋体" w:eastAsia="宋体" w:hAnsi="宋体" w:cs="宋体"/>
        </w:rPr>
      </w:pPr>
      <w:r>
        <w:rPr>
          <w:rFonts w:ascii="宋体" w:eastAsia="宋体" w:hAnsi="宋体" w:cs="宋体"/>
        </w:rPr>
        <w:t xml:space="preserve">关于新疆自家的费用，我在这个视频里帮大家算一下，以上一个视频形成为例，从乌鲁木齐到南山牧场鹿角湾安集海大峡谷读物公路那拉奇果子沟大桥在里木湖时间上大约5~6天左右，租车费因为时间短，所以租车公司会按短租价格来计算，20万左右的越野车，当天的价格约在400~500左右，伦达同等车型在700~800左右，到同等车型约在900~1000左右，因为新疆旅游租车行业基本只有半年的生意，所以短租价格比较高，如果能长租价格会降低40%左右，住宿费有城市的话从低到高150~350都可以找到不错的酒店。 </w:t>
      </w:r>
    </w:p>
    <w:p w:rsidR="00B604E5" w:rsidRDefault="00EC0F88">
      <w:pPr>
        <w:spacing w:before="240" w:after="240"/>
        <w:rPr>
          <w:rFonts w:ascii="宋体" w:eastAsia="宋体" w:hAnsi="宋体" w:cs="宋体"/>
        </w:rPr>
      </w:pPr>
      <w:r>
        <w:rPr>
          <w:rFonts w:ascii="宋体" w:eastAsia="宋体" w:hAnsi="宋体" w:cs="宋体"/>
        </w:rPr>
        <w:t xml:space="preserve">如果在读库公路，比如纳拉提镇，住宿价格会在300~500一天，总行程约1600公里左右，过路费约400元。 </w:t>
      </w:r>
    </w:p>
    <w:p w:rsidR="00B604E5" w:rsidRDefault="00EC0F88">
      <w:pPr>
        <w:spacing w:before="240" w:after="240"/>
        <w:rPr>
          <w:rFonts w:ascii="宋体" w:eastAsia="宋体" w:hAnsi="宋体" w:cs="宋体"/>
        </w:rPr>
      </w:pPr>
      <w:r>
        <w:rPr>
          <w:rFonts w:ascii="宋体" w:eastAsia="宋体" w:hAnsi="宋体" w:cs="宋体"/>
        </w:rPr>
        <w:t>毒库公路是免费的，没有锅炉费、油料费，预计1600元左右，吃饭如在旅游景点一分半面、30~50元之间可以免费加面，吃到饱，具体多少钱你们就可以参考到了，新疆真的很大，很多路线可以规划，话，但是真正想买新疆南疆和北疆走遍，至少需要一个月以上的时间，很多人也问我什么时间来合适，6~8月份肯定是最热闹的，细节，到处都是绿色，9~11月可以稍晚一点，来看秋天的新疆，等到12月以后的冬天的喀纳斯也是开放的山路，会有机械持续清理道路，新疆是一年四季都有风光的地方，就看你喜欢什么样的风景了</w:t>
      </w:r>
      <w:bookmarkStart w:id="0" w:name="_GoBack"/>
      <w:bookmarkEnd w:id="0"/>
      <w:r>
        <w:rPr>
          <w:rFonts w:ascii="宋体" w:eastAsia="宋体" w:hAnsi="宋体" w:cs="宋体"/>
        </w:rPr>
        <w:t xml:space="preserve">。 </w:t>
      </w:r>
    </w:p>
    <w:sectPr w:rsidR="00B604E5">
      <w:headerReference w:type="even" r:id="rId7"/>
      <w:headerReference w:type="default" r:id="rId8"/>
      <w:footerReference w:type="even"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7F33" w:rsidRDefault="00EC0F88">
      <w:r>
        <w:separator/>
      </w:r>
    </w:p>
  </w:endnote>
  <w:endnote w:type="continuationSeparator" w:id="0">
    <w:p w:rsidR="00797F33" w:rsidRDefault="00EC0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912A52"/>
  <w:p w:rsidR="00B604E5" w:rsidRDefault="00EC0F88">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4E5" w:rsidRPr="00912A52" w:rsidRDefault="00912A52" w:rsidP="00912A52">
    <w:pPr>
      <w:jc w:val="center"/>
      <w:rPr>
        <w:rFonts w:ascii="微软雅黑" w:eastAsia="微软雅黑" w:hAnsi="微软雅黑"/>
        <w:color w:val="000000"/>
      </w:rPr>
    </w:pPr>
    <w:r w:rsidRPr="00912A52">
      <w:rPr>
        <w:rFonts w:ascii="微软雅黑" w:eastAsia="微软雅黑" w:hAnsi="微软雅黑" w:hint="eastAsia"/>
        <w:color w:val="000000"/>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7F33" w:rsidRDefault="00EC0F88">
      <w:r>
        <w:separator/>
      </w:r>
    </w:p>
  </w:footnote>
  <w:footnote w:type="continuationSeparator" w:id="0">
    <w:p w:rsidR="00797F33" w:rsidRDefault="00EC0F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912A52"/>
  <w:p w:rsidR="00B604E5" w:rsidRDefault="00EC0F88">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4E5" w:rsidRPr="00912A52" w:rsidRDefault="00912A52" w:rsidP="00912A52">
    <w:pPr>
      <w:jc w:val="center"/>
      <w:rPr>
        <w:rFonts w:ascii="微软雅黑" w:eastAsia="微软雅黑" w:hAnsi="微软雅黑"/>
        <w:color w:val="000000"/>
      </w:rPr>
    </w:pPr>
    <w:r w:rsidRPr="00912A52">
      <w:rPr>
        <w:rFonts w:ascii="微软雅黑" w:eastAsia="微软雅黑" w:hAnsi="微软雅黑" w:hint="eastAsia"/>
        <w:color w:val="000000"/>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604E5"/>
    <w:rsid w:val="00797F33"/>
    <w:rsid w:val="00912A52"/>
    <w:rsid w:val="00B604E5"/>
    <w:rsid w:val="00EC0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rFonts w:eastAsia="Times New Roman"/>
      <w:b/>
      <w:bCs/>
      <w:kern w:val="36"/>
      <w:sz w:val="48"/>
      <w:szCs w:val="48"/>
    </w:rPr>
  </w:style>
  <w:style w:type="paragraph" w:styleId="2">
    <w:name w:val="heading 2"/>
    <w:basedOn w:val="a"/>
    <w:next w:val="a"/>
    <w:qFormat/>
    <w:rsid w:val="00EF7B96"/>
    <w:pPr>
      <w:keepNext/>
      <w:spacing w:before="240" w:after="60"/>
      <w:outlineLvl w:val="1"/>
    </w:pPr>
    <w:rPr>
      <w:rFonts w:eastAsia="Times New Roman"/>
      <w:b/>
      <w:bCs/>
      <w:iCs/>
      <w:sz w:val="36"/>
      <w:szCs w:val="36"/>
    </w:rPr>
  </w:style>
  <w:style w:type="paragraph" w:styleId="3">
    <w:name w:val="heading 3"/>
    <w:basedOn w:val="a"/>
    <w:next w:val="a"/>
    <w:qFormat/>
    <w:rsid w:val="00EF7B96"/>
    <w:pPr>
      <w:keepNext/>
      <w:spacing w:before="240" w:after="60"/>
      <w:outlineLvl w:val="2"/>
    </w:pPr>
    <w:rPr>
      <w:rFonts w:eastAsia="Times New Roman"/>
      <w:b/>
      <w:bCs/>
      <w:sz w:val="28"/>
      <w:szCs w:val="28"/>
    </w:rPr>
  </w:style>
  <w:style w:type="paragraph" w:styleId="4">
    <w:name w:val="heading 4"/>
    <w:basedOn w:val="a"/>
    <w:next w:val="a"/>
    <w:qFormat/>
    <w:rsid w:val="00EF7B96"/>
    <w:pPr>
      <w:keepNext/>
      <w:spacing w:before="240" w:after="60"/>
      <w:outlineLvl w:val="3"/>
    </w:pPr>
    <w:rPr>
      <w:rFonts w:eastAsia="Times New Roman"/>
      <w:b/>
      <w:bCs/>
    </w:rPr>
  </w:style>
  <w:style w:type="paragraph" w:styleId="5">
    <w:name w:val="heading 5"/>
    <w:basedOn w:val="a"/>
    <w:next w:val="a"/>
    <w:qFormat/>
    <w:rsid w:val="00EF7B96"/>
    <w:pPr>
      <w:spacing w:before="240" w:after="60"/>
      <w:outlineLvl w:val="4"/>
    </w:pPr>
    <w:rPr>
      <w:rFonts w:eastAsia="Times New Roman"/>
      <w:b/>
      <w:bCs/>
      <w:iCs/>
      <w:sz w:val="20"/>
      <w:szCs w:val="20"/>
    </w:rPr>
  </w:style>
  <w:style w:type="paragraph" w:styleId="6">
    <w:name w:val="heading 6"/>
    <w:basedOn w:val="a"/>
    <w:next w:val="a"/>
    <w:qFormat/>
    <w:rsid w:val="00EF7B96"/>
    <w:pPr>
      <w:spacing w:before="240" w:after="60"/>
      <w:outlineLvl w:val="5"/>
    </w:pPr>
    <w:rPr>
      <w:rFonts w:eastAsia="Times New Roman"/>
      <w:b/>
      <w:bCs/>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0F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C0F88"/>
    <w:rPr>
      <w:sz w:val="18"/>
      <w:szCs w:val="18"/>
    </w:rPr>
  </w:style>
  <w:style w:type="paragraph" w:styleId="a4">
    <w:name w:val="footer"/>
    <w:basedOn w:val="a"/>
    <w:link w:val="Char0"/>
    <w:uiPriority w:val="99"/>
    <w:unhideWhenUsed/>
    <w:rsid w:val="00EC0F88"/>
    <w:pPr>
      <w:tabs>
        <w:tab w:val="center" w:pos="4153"/>
        <w:tab w:val="right" w:pos="8306"/>
      </w:tabs>
      <w:snapToGrid w:val="0"/>
    </w:pPr>
    <w:rPr>
      <w:sz w:val="18"/>
      <w:szCs w:val="18"/>
    </w:rPr>
  </w:style>
  <w:style w:type="character" w:customStyle="1" w:styleId="Char0">
    <w:name w:val="页脚 Char"/>
    <w:basedOn w:val="a0"/>
    <w:link w:val="a4"/>
    <w:uiPriority w:val="99"/>
    <w:rsid w:val="00EC0F8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81</Words>
  <Characters>464</Characters>
  <Application>Microsoft Office Word</Application>
  <DocSecurity>0</DocSecurity>
  <Lines>3</Lines>
  <Paragraphs>1</Paragraphs>
  <ScaleCrop>false</ScaleCrop>
  <Company/>
  <LinksUpToDate>false</LinksUpToDate>
  <CharactersWithSpaces>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2021-11-16T15:01:00Z</dcterms:created>
  <dcterms:modified xsi:type="dcterms:W3CDTF">2022-05-23T00:07:00Z</dcterms:modified>
</cp:coreProperties>
</file>