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BB3" w:rsidRDefault="0070576A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非985211毕业的人能在北京找到好工作吗！我是鱼仔，毕业快两年，普通的学历，普通的长相，普通的北漂，别人总说北京竞争激烈，好工作难找，其实也没那么难，群里不够牛，那就去先救我，先实习很多大公司，常年都招实习生，这意味着你会拿很低的薪水做一些杂火，但同时也能参与到优势的项目，接触到更好的人脉和资源，也为简历刷上了更光鲜的平台，经历竞争激烈，同时也意味着机会更多，越努力也越能被别人看见！ </w:t>
      </w:r>
    </w:p>
    <w:p w:rsidR="00B61BB3" w:rsidRDefault="0070576A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毕业前我也曾海誓山盟投简历，那时候这也不缺面试机会，因为我总会做大于招聘需求之外的准备，比如看公司和行业的分析报告，主动做一份竞品分析，也信一公司发邮件时，一定会专门定制一段自我介绍，虽然我也遇到过不好的老板做过不喜欢的工作，但是挫之后我才知道我想要的是什么怕什么前路凶险，年轻是勇于失败，也是每一步都算数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B61BB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184" w:rsidRDefault="0070576A">
      <w:r>
        <w:separator/>
      </w:r>
    </w:p>
  </w:endnote>
  <w:endnote w:type="continuationSeparator" w:id="0">
    <w:p w:rsidR="004F7184" w:rsidRDefault="0070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50657"/>
  <w:p w:rsidR="00B61BB3" w:rsidRDefault="0070576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BB3" w:rsidRPr="00B50657" w:rsidRDefault="00B50657" w:rsidP="00B50657">
    <w:pPr>
      <w:jc w:val="center"/>
      <w:rPr>
        <w:rFonts w:ascii="微软雅黑" w:eastAsia="微软雅黑" w:hAnsi="微软雅黑"/>
        <w:color w:val="000000"/>
      </w:rPr>
    </w:pPr>
    <w:r w:rsidRPr="00B50657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184" w:rsidRDefault="0070576A">
      <w:r>
        <w:separator/>
      </w:r>
    </w:p>
  </w:footnote>
  <w:footnote w:type="continuationSeparator" w:id="0">
    <w:p w:rsidR="004F7184" w:rsidRDefault="007057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50657"/>
  <w:p w:rsidR="00B61BB3" w:rsidRDefault="0070576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BB3" w:rsidRPr="00B50657" w:rsidRDefault="00B50657" w:rsidP="00B50657">
    <w:pPr>
      <w:jc w:val="center"/>
      <w:rPr>
        <w:rFonts w:ascii="微软雅黑" w:eastAsia="微软雅黑" w:hAnsi="微软雅黑"/>
        <w:color w:val="000000"/>
      </w:rPr>
    </w:pPr>
    <w:r w:rsidRPr="00B50657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1BB3"/>
    <w:rsid w:val="004F7184"/>
    <w:rsid w:val="0070576A"/>
    <w:rsid w:val="00B50657"/>
    <w:rsid w:val="00B6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7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7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