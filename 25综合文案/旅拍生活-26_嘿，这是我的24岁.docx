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E43" w:rsidRDefault="008949A2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我市于在昨天说，24岁的生日，毕业两年大三暑假，义无反顾来北京实习的小女孩，终于如愿在北京有了自己的小天地！刚来北京的时候，看到地铁路线就发憷做错过很多回，第1次去三里屯，真的很自卑，就觉得为什么年轻漂亮又有钱的人那么多，从头六环，通州坐两个小时地铁跑去40公里外的海淀区认识，只要有不错的机会这样去实施工作，换了几份身边的朋友，换了一批，又一批，24岁的北方女孩在闪闪发光的城市里超快速的运转，从五环搬到了三环，从这张小白变成了猫博主，到碟了，叽叽喳喳的坏品，可以从容的穿上高跟鞋，可以大胆地宣告自己不再是傻白点，从羡慕别人变成了可以被别人羡慕的人，他在身边的那个人从校园一路陪伴到了现在，24岁，我明白了，世界很大，优秀的人很多，努力也不一定有用，但如果你有欲望就不可以停止前行，24岁，我的前路并不平坦，但我依然相信，有梦想的人最了不起！24岁的宇仔生日快乐</w:t>
      </w:r>
      <w:bookmarkStart w:id="0" w:name="_GoBack"/>
      <w:bookmarkEnd w:id="0"/>
      <w:r>
        <w:rPr>
          <w:rFonts w:ascii="宋体" w:eastAsia="宋体" w:hAnsi="宋体" w:cs="宋体"/>
        </w:rPr>
        <w:t xml:space="preserve">！ </w:t>
      </w:r>
    </w:p>
    <w:sectPr w:rsidR="007A3E4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91D" w:rsidRDefault="008949A2">
      <w:r>
        <w:separator/>
      </w:r>
    </w:p>
  </w:endnote>
  <w:endnote w:type="continuationSeparator" w:id="0">
    <w:p w:rsidR="0072291D" w:rsidRDefault="00894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422D0"/>
  <w:p w:rsidR="007A3E43" w:rsidRDefault="008949A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E43" w:rsidRPr="007422D0" w:rsidRDefault="007422D0" w:rsidP="007422D0">
    <w:pPr>
      <w:jc w:val="center"/>
      <w:rPr>
        <w:rFonts w:ascii="微软雅黑" w:eastAsia="微软雅黑" w:hAnsi="微软雅黑"/>
        <w:color w:val="000000"/>
      </w:rPr>
    </w:pPr>
    <w:r w:rsidRPr="007422D0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91D" w:rsidRDefault="008949A2">
      <w:r>
        <w:separator/>
      </w:r>
    </w:p>
  </w:footnote>
  <w:footnote w:type="continuationSeparator" w:id="0">
    <w:p w:rsidR="0072291D" w:rsidRDefault="008949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422D0"/>
  <w:p w:rsidR="007A3E43" w:rsidRDefault="008949A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E43" w:rsidRPr="007422D0" w:rsidRDefault="007422D0" w:rsidP="007422D0">
    <w:pPr>
      <w:jc w:val="center"/>
      <w:rPr>
        <w:rFonts w:ascii="微软雅黑" w:eastAsia="微软雅黑" w:hAnsi="微软雅黑"/>
        <w:color w:val="000000"/>
      </w:rPr>
    </w:pPr>
    <w:r w:rsidRPr="007422D0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A3E43"/>
    <w:rsid w:val="0072291D"/>
    <w:rsid w:val="007422D0"/>
    <w:rsid w:val="007A3E43"/>
    <w:rsid w:val="0089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4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49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49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49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