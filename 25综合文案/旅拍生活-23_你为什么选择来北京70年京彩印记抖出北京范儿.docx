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3D2" w:rsidRDefault="00A92A56">
      <w:pPr>
        <w:spacing w:after="240"/>
        <w:rPr>
          <w:rFonts w:ascii="宋体" w:eastAsia="宋体" w:hAnsi="宋体" w:cs="宋体"/>
        </w:rPr>
      </w:pPr>
      <w:r>
        <w:rPr>
          <w:rFonts w:ascii="宋体" w:eastAsia="宋体" w:hAnsi="宋体" w:cs="宋体"/>
        </w:rPr>
        <w:t>你为什么选择来北京，我征集了45个年轻人手机里的北京记忆，北京实在是太丰富了，这是凌晨4点的北京站失语，来建议你男友！小富终于看到了张韵磊的战场，这是宋玉来北京的第一份实习，地铁里从不缺忙碌的低头族，那天，安迪从五环搬到了三环，在临在雨后等公交天难如愿见到了偶像里边周帅在录入东单无忧一起扣来，乔宇做项目加班到凌晨2点，老师参堂，代价小哥睡着大院，和小伙伴在机场出差的路上，春节习惯在工位上摆满鲜花，德善在出租屋里做了上百摊贩姗姗最爱故宫的学识花匠，打卡了5年的卡拉软tt和五湖四海的闺蜜终于如约来到北京，北京可能让每个人找到热爱，不管你爱音乐篮球话题，电影，这里总有病不完的专场，看不完的球赛，海洋，这里是巍巍皇城，也从不缺新鲜血液，天安门的升旗总是让无数人热泪盈眶，三里屯，望京国贸承载了太多比天大的梦想，这里有创业精神，也从不缺诗与远方，北京的善于包容，厚重于创新，才得以让我们在这里共同呼吸，在北京有无限种可能！爱北京有千万种理由</w:t>
      </w:r>
      <w:bookmarkStart w:id="0" w:name="_GoBack"/>
      <w:bookmarkEnd w:id="0"/>
      <w:r>
        <w:rPr>
          <w:rFonts w:ascii="宋体" w:eastAsia="宋体" w:hAnsi="宋体" w:cs="宋体"/>
        </w:rPr>
        <w:t xml:space="preserve">。 </w:t>
      </w:r>
    </w:p>
    <w:sectPr w:rsidR="006843D2">
      <w:headerReference w:type="even" r:id="rId7"/>
      <w:headerReference w:type="default" r:id="rId8"/>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85E" w:rsidRDefault="00A92A56">
      <w:r>
        <w:separator/>
      </w:r>
    </w:p>
  </w:endnote>
  <w:endnote w:type="continuationSeparator" w:id="0">
    <w:p w:rsidR="00AE285E" w:rsidRDefault="00A92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4721C5"/>
  <w:p w:rsidR="006843D2" w:rsidRDefault="00A92A56">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3D2" w:rsidRPr="004721C5" w:rsidRDefault="004721C5" w:rsidP="004721C5">
    <w:pPr>
      <w:jc w:val="center"/>
      <w:rPr>
        <w:rFonts w:ascii="微软雅黑" w:eastAsia="微软雅黑" w:hAnsi="微软雅黑"/>
        <w:color w:val="000000"/>
      </w:rPr>
    </w:pPr>
    <w:r w:rsidRPr="004721C5">
      <w:rPr>
        <w:rFonts w:ascii="微软雅黑" w:eastAsia="微软雅黑" w:hAnsi="微软雅黑" w:hint="eastAsia"/>
        <w:color w:val="000000"/>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85E" w:rsidRDefault="00A92A56">
      <w:r>
        <w:separator/>
      </w:r>
    </w:p>
  </w:footnote>
  <w:footnote w:type="continuationSeparator" w:id="0">
    <w:p w:rsidR="00AE285E" w:rsidRDefault="00A92A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4721C5"/>
  <w:p w:rsidR="006843D2" w:rsidRDefault="00A92A56">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3D2" w:rsidRPr="004721C5" w:rsidRDefault="004721C5" w:rsidP="004721C5">
    <w:pPr>
      <w:jc w:val="center"/>
      <w:rPr>
        <w:rFonts w:ascii="微软雅黑" w:eastAsia="微软雅黑" w:hAnsi="微软雅黑"/>
        <w:color w:val="000000"/>
      </w:rPr>
    </w:pPr>
    <w:r w:rsidRPr="004721C5">
      <w:rPr>
        <w:rFonts w:ascii="微软雅黑" w:eastAsia="微软雅黑" w:hAnsi="微软雅黑" w:hint="eastAsia"/>
        <w:color w:val="000000"/>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843D2"/>
    <w:rsid w:val="004721C5"/>
    <w:rsid w:val="006843D2"/>
    <w:rsid w:val="00A92A56"/>
    <w:rsid w:val="00AE2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2A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2A56"/>
    <w:rPr>
      <w:sz w:val="18"/>
      <w:szCs w:val="18"/>
    </w:rPr>
  </w:style>
  <w:style w:type="paragraph" w:styleId="a4">
    <w:name w:val="footer"/>
    <w:basedOn w:val="a"/>
    <w:link w:val="Char0"/>
    <w:uiPriority w:val="99"/>
    <w:unhideWhenUsed/>
    <w:rsid w:val="00A92A56"/>
    <w:pPr>
      <w:tabs>
        <w:tab w:val="center" w:pos="4153"/>
        <w:tab w:val="right" w:pos="8306"/>
      </w:tabs>
      <w:snapToGrid w:val="0"/>
    </w:pPr>
    <w:rPr>
      <w:sz w:val="18"/>
      <w:szCs w:val="18"/>
    </w:rPr>
  </w:style>
  <w:style w:type="character" w:customStyle="1" w:styleId="Char0">
    <w:name w:val="页脚 Char"/>
    <w:basedOn w:val="a0"/>
    <w:link w:val="a4"/>
    <w:uiPriority w:val="99"/>
    <w:rsid w:val="00A92A5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62</Words>
  <Characters>360</Characters>
  <Application>Microsoft Office Word</Application>
  <DocSecurity>0</DocSecurity>
  <Lines>3</Lines>
  <Paragraphs>1</Paragraphs>
  <ScaleCrop>false</ScaleCrop>
  <Company/>
  <LinksUpToDate>false</LinksUpToDate>
  <CharactersWithSpaces>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2021-11-16T15:01:00Z</dcterms:created>
  <dcterms:modified xsi:type="dcterms:W3CDTF">2022-05-23T00:07:00Z</dcterms:modified>
</cp:coreProperties>
</file>