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4D4" w:rsidRDefault="00C36835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喜欢上海吗！这是我来到上海之后被问过最多的话，繁华的都市给年轻人提供了更多的机会，不管你的出身如何，每个人在这里都有无数个成功的可能！通过警力之后，我看到了更大的世界，不再拘泥于以前的生活，对于在上海生活的这段时间，对我的思想有了很大的改变，我的朋友圈也在慢慢的变化，以前身边的朋友都在谈论买什么车好，但是现在身边的朋友谈论的却是哪条船更好一些，这些朋友带给我都是正面积极的影响，从他们身上我学到了很多的东西，给我打开了人生的另外一番，说道这家庭条件很一般，正是这些条件一般对于人生的渴望，叫他们放下面子，做着很多一般人看不起的生意，在慢慢的做原始积累、拼搏创新，并抓住了机遇，获得了今天的财富。 </w:t>
      </w:r>
    </w:p>
    <w:p w:rsidR="001D04D4" w:rsidRDefault="00C36835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民间没有那么多的公平，想成功就别抱怨，正面的去面对人生，最后送你们一句奋斗的人生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1D04D4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708" w:rsidRDefault="00C36835">
      <w:r>
        <w:separator/>
      </w:r>
    </w:p>
  </w:endnote>
  <w:endnote w:type="continuationSeparator" w:id="0">
    <w:p w:rsidR="00F40708" w:rsidRDefault="00C36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00480"/>
  <w:p w:rsidR="001D04D4" w:rsidRDefault="00C3683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4D4" w:rsidRPr="00E00480" w:rsidRDefault="00E00480" w:rsidP="00E00480">
    <w:pPr>
      <w:jc w:val="center"/>
      <w:rPr>
        <w:rFonts w:ascii="微软雅黑" w:eastAsia="微软雅黑" w:hAnsi="微软雅黑"/>
        <w:color w:val="000000"/>
      </w:rPr>
    </w:pPr>
    <w:r w:rsidRPr="00E00480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708" w:rsidRDefault="00C36835">
      <w:r>
        <w:separator/>
      </w:r>
    </w:p>
  </w:footnote>
  <w:footnote w:type="continuationSeparator" w:id="0">
    <w:p w:rsidR="00F40708" w:rsidRDefault="00C368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00480"/>
  <w:p w:rsidR="001D04D4" w:rsidRDefault="00C3683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4D4" w:rsidRPr="00E00480" w:rsidRDefault="00E00480" w:rsidP="00E00480">
    <w:pPr>
      <w:jc w:val="center"/>
      <w:rPr>
        <w:rFonts w:ascii="微软雅黑" w:eastAsia="微软雅黑" w:hAnsi="微软雅黑"/>
        <w:color w:val="000000"/>
      </w:rPr>
    </w:pPr>
    <w:r w:rsidRPr="00E00480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04D4"/>
    <w:rsid w:val="001D04D4"/>
    <w:rsid w:val="00C36835"/>
    <w:rsid w:val="00E00480"/>
    <w:rsid w:val="00F4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68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68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68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2021-11-16T15:00:00Z</dcterms:created>
  <dcterms:modified xsi:type="dcterms:W3CDTF">2022-05-23T00:06:00Z</dcterms:modified>
</cp:coreProperties>
</file>