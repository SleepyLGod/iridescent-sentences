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04" w:rsidRDefault="005B09CD">
      <w:pPr>
        <w:spacing w:after="240"/>
        <w:rPr>
          <w:rFonts w:ascii="宋体" w:eastAsia="宋体" w:hAnsi="宋体" w:cs="宋体"/>
        </w:rPr>
      </w:pPr>
      <w:r>
        <w:rPr>
          <w:rFonts w:ascii="宋体" w:eastAsia="宋体" w:hAnsi="宋体" w:cs="宋体"/>
        </w:rPr>
        <w:t xml:space="preserve">hello我是一载，这是张同学，前段时间我在家里断舍离，翻出了这三年间，他在一家公司从实习生到商务经理到区域总监带到分公司合伙人的工牌和名片，也终于在今年话张同学自己的努力拥有了属于自己的第1辆车，很多人说他可能是富二代，长的也不行，它是纯农村小伙，没有背景，还是蛮感慨的，今天我们就来一起聊一聊他的北漂故事，他是怎么做到的。 </w:t>
      </w:r>
    </w:p>
    <w:p w:rsidR="003A4204" w:rsidRDefault="005B09CD">
      <w:pPr>
        <w:spacing w:before="240" w:after="240"/>
        <w:rPr>
          <w:rFonts w:ascii="宋体" w:eastAsia="宋体" w:hAnsi="宋体" w:cs="宋体"/>
        </w:rPr>
      </w:pPr>
      <w:r>
        <w:rPr>
          <w:rFonts w:ascii="宋体" w:eastAsia="宋体" w:hAnsi="宋体" w:cs="宋体"/>
        </w:rPr>
        <w:t xml:space="preserve">第一点学历不够牛曲线，我先实习，张同学和我都是普通二本，烟台学毕业，她是经管学院工商管理专业，说实话，我们学校的竞争力在北京的优势并不大，但是很多公司对实习生的要求相对较低，一般都是常年招流动性比较大，实习是进入一些好公司的捷径，我们都是从大四就来北京实习了，可他当时同时进公司的，有港大的，北大的，后来他公司那一查都说如果是正式岗位的招聘，他从学历这一档应该就直接被刷掉了是吧？ </w:t>
      </w:r>
    </w:p>
    <w:p w:rsidR="003A4204" w:rsidRDefault="005B09CD">
      <w:pPr>
        <w:spacing w:before="240" w:after="240"/>
        <w:rPr>
          <w:rFonts w:ascii="宋体" w:eastAsia="宋体" w:hAnsi="宋体" w:cs="宋体"/>
        </w:rPr>
      </w:pPr>
      <w:r>
        <w:rPr>
          <w:rFonts w:ascii="宋体" w:eastAsia="宋体" w:hAnsi="宋体" w:cs="宋体"/>
        </w:rPr>
        <w:t xml:space="preserve">第2点，加入黑马，创业公司成长速度更快，在创业公司的好处就是管理的扁平化，它能直接接触到公司的管理层和核心员工，学习和成长的速度和浓度都是非常高非常快，而且在业务端他可发挥的空间很大，公司是不按年龄按资排辈的，转正转到的是商务部，他当时靠自己的努力自己联系，谈下两个比较大的合作方，他实习阶段当时薪资多块钱，那时候我是很不可思议的感觉！ </w:t>
      </w:r>
    </w:p>
    <w:p w:rsidR="003A4204" w:rsidRDefault="005B09CD">
      <w:pPr>
        <w:spacing w:before="240" w:after="240"/>
        <w:rPr>
          <w:rFonts w:ascii="宋体" w:eastAsia="宋体" w:hAnsi="宋体" w:cs="宋体"/>
        </w:rPr>
      </w:pPr>
      <w:r>
        <w:rPr>
          <w:rFonts w:ascii="宋体" w:eastAsia="宋体" w:hAnsi="宋体" w:cs="宋体"/>
        </w:rPr>
        <w:t xml:space="preserve">第3点就是保持学习的能力，帮同学关于业务上的专业知识，其实都是在他实习和实践的过程中不断积累和总结的，我考也考过了这个行业几个必备的证书，我记得他当时销冠的拿了很多次，对吧，他谈下了很多大的合作方，一起，客户一直觉得我长这张脸，是不是看你敢让合作方能够放心发展，就比较实在，山东人最后一点，要承认运气的重要性，张同学加入一家公司，选择了适合自己的行业，取得了这些成绩，当然离不开努力，但是他所走的每步在我看来都是幸运的，从实习开始在一家公司能呆这么久，本身就是少有的好运气了。 </w:t>
      </w:r>
    </w:p>
    <w:p w:rsidR="003A4204" w:rsidRDefault="005B09CD">
      <w:pPr>
        <w:spacing w:before="240" w:after="240"/>
        <w:rPr>
          <w:rFonts w:ascii="宋体" w:eastAsia="宋体" w:hAnsi="宋体" w:cs="宋体"/>
        </w:rPr>
      </w:pPr>
      <w:r>
        <w:rPr>
          <w:rFonts w:ascii="宋体" w:eastAsia="宋体" w:hAnsi="宋体" w:cs="宋体"/>
        </w:rPr>
        <w:t xml:space="preserve">不得不说在这个时代有的时候选择是大于努力的，但是机遇宠爱有新人，更多的时候，你有没有选择的勇气，有没有承担后果的勇气？毕竟我们在来北京之前，我们也不会料到在北京能过得比较顺利，很多事情来得都猝不及防的，比如如它现在长到这么胖，我们还是非常感恩的，当然我们还远远算不上什么成功，只是有了一点点小成绩，我们在这里也不想定义什么，只是想让你们看到这个时代给我们这些普通人的可能性，我们的经历不可复制，经验可能也不适用于所有人，但如果能给你们一丝启发，一点力量，一些信心，那就够了，我们想告诉你们的是，我们还年轻，不要过早给人生下定金，很我们的每一天都应该活成惊喜，我是一在我们一起加油！ </w:t>
      </w:r>
    </w:p>
    <w:p w:rsidR="003A4204" w:rsidRDefault="005B09CD">
      <w:pPr>
        <w:spacing w:before="240" w:after="240"/>
        <w:rPr>
          <w:rFonts w:ascii="宋体" w:eastAsia="宋体" w:hAnsi="宋体" w:cs="宋体"/>
        </w:rPr>
      </w:pPr>
      <w:r>
        <w:rPr>
          <w:rFonts w:ascii="宋体" w:eastAsia="宋体" w:hAnsi="宋体" w:cs="宋体"/>
        </w:rPr>
        <w:t>bye bye bye</w:t>
      </w:r>
      <w:bookmarkStart w:id="0" w:name="_GoBack"/>
      <w:bookmarkEnd w:id="0"/>
      <w:r>
        <w:rPr>
          <w:rFonts w:ascii="宋体" w:eastAsia="宋体" w:hAnsi="宋体" w:cs="宋体"/>
        </w:rPr>
        <w:t xml:space="preserve">。 </w:t>
      </w:r>
    </w:p>
    <w:sectPr w:rsidR="003A4204">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9E" w:rsidRDefault="005B09CD">
      <w:r>
        <w:separator/>
      </w:r>
    </w:p>
  </w:endnote>
  <w:endnote w:type="continuationSeparator" w:id="0">
    <w:p w:rsidR="00B20D9E" w:rsidRDefault="005B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04D22"/>
  <w:p w:rsidR="003A4204" w:rsidRDefault="005B09C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204" w:rsidRPr="00A04D22" w:rsidRDefault="00A04D22" w:rsidP="00A04D22">
    <w:pPr>
      <w:jc w:val="center"/>
      <w:rPr>
        <w:rFonts w:ascii="微软雅黑" w:eastAsia="微软雅黑" w:hAnsi="微软雅黑"/>
        <w:color w:val="000000"/>
      </w:rPr>
    </w:pPr>
    <w:r w:rsidRPr="00A04D22">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9E" w:rsidRDefault="005B09CD">
      <w:r>
        <w:separator/>
      </w:r>
    </w:p>
  </w:footnote>
  <w:footnote w:type="continuationSeparator" w:id="0">
    <w:p w:rsidR="00B20D9E" w:rsidRDefault="005B0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04D22"/>
  <w:p w:rsidR="003A4204" w:rsidRDefault="005B09C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204" w:rsidRPr="00A04D22" w:rsidRDefault="00A04D22" w:rsidP="00A04D22">
    <w:pPr>
      <w:jc w:val="center"/>
      <w:rPr>
        <w:rFonts w:ascii="微软雅黑" w:eastAsia="微软雅黑" w:hAnsi="微软雅黑"/>
        <w:color w:val="000000"/>
      </w:rPr>
    </w:pPr>
    <w:r w:rsidRPr="00A04D22">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4204"/>
    <w:rsid w:val="003A4204"/>
    <w:rsid w:val="005B09CD"/>
    <w:rsid w:val="00A04D22"/>
    <w:rsid w:val="00B2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9CD"/>
    <w:rPr>
      <w:sz w:val="18"/>
      <w:szCs w:val="18"/>
    </w:rPr>
  </w:style>
  <w:style w:type="paragraph" w:styleId="a4">
    <w:name w:val="footer"/>
    <w:basedOn w:val="a"/>
    <w:link w:val="Char0"/>
    <w:uiPriority w:val="99"/>
    <w:unhideWhenUsed/>
    <w:rsid w:val="005B09CD"/>
    <w:pPr>
      <w:tabs>
        <w:tab w:val="center" w:pos="4153"/>
        <w:tab w:val="right" w:pos="8306"/>
      </w:tabs>
      <w:snapToGrid w:val="0"/>
    </w:pPr>
    <w:rPr>
      <w:sz w:val="18"/>
      <w:szCs w:val="18"/>
    </w:rPr>
  </w:style>
  <w:style w:type="character" w:customStyle="1" w:styleId="Char0">
    <w:name w:val="页脚 Char"/>
    <w:basedOn w:val="a0"/>
    <w:link w:val="a4"/>
    <w:uiPriority w:val="99"/>
    <w:rsid w:val="005B09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2021-11-16T15:00:00Z</dcterms:created>
  <dcterms:modified xsi:type="dcterms:W3CDTF">2022-05-23T00:06:00Z</dcterms:modified>
</cp:coreProperties>
</file>