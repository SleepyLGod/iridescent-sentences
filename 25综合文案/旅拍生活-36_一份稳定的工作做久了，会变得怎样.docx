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D6" w:rsidRDefault="0049014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一份稳定的工作做久了会变得怎样，会变得没有目标！我的朋友平坐标深圳名校毕业，两年前顺利考进银行，当初他的目标是成为一名客户经理，签大单，靠自己在深圳买房，别笑，刚毕业的时候，我们最不缺的就是冲动和决心，但最近他的目标变成了，你不是还要买房吗！他突然惊醒，刚才那谁带了刚才了，中国很多人都拉丁一样，每天打扮得挺朝九晚五的工作收获网红饮料，去一些地方打卡，一切看起来都很充实，但这种充实的背后是温水煮青蛙的训话，自我的满足，生活的一成不变，有的人很满足，也有一些吗，这真的是我想要的生活吗！ </w:t>
      </w:r>
    </w:p>
    <w:p w:rsidR="007D7DD6" w:rsidRDefault="0049014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其实上帝不过是给了人生两个选择题，无聊无风险模式，过去有风险模式，学习和成长的就不在人的舒适区里，有时候告别迷茫的捷径，不过就是放弃了和any，因为跳出舒适区的那条路上，还有你想看的风景。最后我想问客户经理到底工作几年才能在深圳买房</w:t>
      </w:r>
      <w:bookmarkStart w:id="0" w:name="_GoBack"/>
      <w:bookmarkEnd w:id="0"/>
      <w:r>
        <w:rPr>
          <w:rFonts w:ascii="宋体" w:eastAsia="宋体" w:hAnsi="宋体" w:cs="宋体"/>
        </w:rPr>
        <w:t xml:space="preserve">？ </w:t>
      </w:r>
    </w:p>
    <w:sectPr w:rsidR="007D7DD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AB8" w:rsidRDefault="00490148">
      <w:r>
        <w:separator/>
      </w:r>
    </w:p>
  </w:endnote>
  <w:endnote w:type="continuationSeparator" w:id="0">
    <w:p w:rsidR="000D7AB8" w:rsidRDefault="0049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40752"/>
  <w:p w:rsidR="007D7DD6" w:rsidRDefault="0049014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D6" w:rsidRPr="00E40752" w:rsidRDefault="00E40752" w:rsidP="00E40752">
    <w:pPr>
      <w:jc w:val="center"/>
      <w:rPr>
        <w:rFonts w:ascii="微软雅黑" w:eastAsia="微软雅黑" w:hAnsi="微软雅黑"/>
        <w:color w:val="000000"/>
      </w:rPr>
    </w:pPr>
    <w:r w:rsidRPr="00E40752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AB8" w:rsidRDefault="00490148">
      <w:r>
        <w:separator/>
      </w:r>
    </w:p>
  </w:footnote>
  <w:footnote w:type="continuationSeparator" w:id="0">
    <w:p w:rsidR="000D7AB8" w:rsidRDefault="00490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40752"/>
  <w:p w:rsidR="007D7DD6" w:rsidRDefault="0049014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D6" w:rsidRPr="00E40752" w:rsidRDefault="00E40752" w:rsidP="00E40752">
    <w:pPr>
      <w:jc w:val="center"/>
      <w:rPr>
        <w:rFonts w:ascii="微软雅黑" w:eastAsia="微软雅黑" w:hAnsi="微软雅黑"/>
        <w:color w:val="000000"/>
      </w:rPr>
    </w:pPr>
    <w:r w:rsidRPr="00E40752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7DD6"/>
    <w:rsid w:val="000D7AB8"/>
    <w:rsid w:val="00490148"/>
    <w:rsid w:val="007D7DD6"/>
    <w:rsid w:val="00E4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1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1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