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3CE" w:rsidRDefault="000B5ED1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人生，当无惧于风浪，面对困境，勇往直前，乌云再大，也遮不住这青天白日！你见过佛光吗？在暴风雨过后的舟山普陀山见到了佛光普照，这里是南海观世音菩萨的道场，人应该有信仰吗？我觉得应该没有信仰等于行尸走肉。信仰就是明白你为什么活着？关于菩萨我想了解更多去看了一场实景演艺的印象普陀，让我了解了更多的佛教文化，人们在这里点一盏明灯放入河中，许下心中的愿望，我在心中默默的许下了一个愿望，能走完中国这960万平方公里，如果我能实现，我还会回到这里的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E853C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94D" w:rsidRDefault="000B5ED1">
      <w:r>
        <w:separator/>
      </w:r>
    </w:p>
  </w:endnote>
  <w:endnote w:type="continuationSeparator" w:id="0">
    <w:p w:rsidR="0021094D" w:rsidRDefault="000B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974F0"/>
  <w:p w:rsidR="00E853CE" w:rsidRDefault="000B5ED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3CE" w:rsidRPr="005974F0" w:rsidRDefault="005974F0" w:rsidP="005974F0">
    <w:pPr>
      <w:jc w:val="center"/>
      <w:rPr>
        <w:rFonts w:ascii="微软雅黑" w:eastAsia="微软雅黑" w:hAnsi="微软雅黑"/>
        <w:color w:val="000000"/>
      </w:rPr>
    </w:pPr>
    <w:r w:rsidRPr="005974F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94D" w:rsidRDefault="000B5ED1">
      <w:r>
        <w:separator/>
      </w:r>
    </w:p>
  </w:footnote>
  <w:footnote w:type="continuationSeparator" w:id="0">
    <w:p w:rsidR="0021094D" w:rsidRDefault="000B5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974F0"/>
  <w:p w:rsidR="00E853CE" w:rsidRDefault="000B5ED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3CE" w:rsidRPr="005974F0" w:rsidRDefault="005974F0" w:rsidP="005974F0">
    <w:pPr>
      <w:jc w:val="center"/>
      <w:rPr>
        <w:rFonts w:ascii="微软雅黑" w:eastAsia="微软雅黑" w:hAnsi="微软雅黑"/>
        <w:color w:val="000000"/>
      </w:rPr>
    </w:pPr>
    <w:r w:rsidRPr="005974F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3CE"/>
    <w:rsid w:val="000B5ED1"/>
    <w:rsid w:val="0021094D"/>
    <w:rsid w:val="005974F0"/>
    <w:rsid w:val="00E8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E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E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