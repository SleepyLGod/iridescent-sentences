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46" w:rsidRDefault="004E6842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去过后海吗？这是我来北京的第3个冬天，北京的冬天真的很冷，压力也真的很大，然后海的冬天却让我看到了北京城的另一面。这里没有写字楼，只有老胡同，没有让你加班的领导，只有欢腾雀跃的人群，还有冬泳的大爷，我可以在冰面上撒欢、放纵、弄脏裙子，不顾形象，滑冰也太好玩了吧？这里有黄包车游、老北京小吃，简直玩手工艺，有铜锅、涮肉、有冰糖屏幕，有湛蓝的天空，有参天的大树。也许认为的北漂生活很冷酷，对我来说，北漂的日子是一首冰火之歌，方红兵的心血毁在高楼大厦之中，有一天，后海承载着这座古城不曾消失的温柔和厚重，在这里我可以看到北京变成北平的样子，也可以看到一乡人找到归属感这样子。 </w:t>
      </w:r>
    </w:p>
    <w:p w:rsidR="00CC5B46" w:rsidRDefault="004E6842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的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CC5B4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8C" w:rsidRDefault="004E6842">
      <w:r>
        <w:separator/>
      </w:r>
    </w:p>
  </w:endnote>
  <w:endnote w:type="continuationSeparator" w:id="0">
    <w:p w:rsidR="0064098C" w:rsidRDefault="004E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D6325"/>
  <w:p w:rsidR="00CC5B46" w:rsidRDefault="004E684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B46" w:rsidRPr="007D6325" w:rsidRDefault="007D6325" w:rsidP="007D6325">
    <w:pPr>
      <w:jc w:val="center"/>
      <w:rPr>
        <w:rFonts w:ascii="微软雅黑" w:eastAsia="微软雅黑" w:hAnsi="微软雅黑"/>
        <w:color w:val="000000"/>
      </w:rPr>
    </w:pPr>
    <w:r w:rsidRPr="007D6325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8C" w:rsidRDefault="004E6842">
      <w:r>
        <w:separator/>
      </w:r>
    </w:p>
  </w:footnote>
  <w:footnote w:type="continuationSeparator" w:id="0">
    <w:p w:rsidR="0064098C" w:rsidRDefault="004E6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D6325"/>
  <w:p w:rsidR="00CC5B46" w:rsidRDefault="004E684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B46" w:rsidRPr="007D6325" w:rsidRDefault="007D6325" w:rsidP="007D6325">
    <w:pPr>
      <w:jc w:val="center"/>
      <w:rPr>
        <w:rFonts w:ascii="微软雅黑" w:eastAsia="微软雅黑" w:hAnsi="微软雅黑"/>
        <w:color w:val="000000"/>
      </w:rPr>
    </w:pPr>
    <w:r w:rsidRPr="007D6325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5B46"/>
    <w:rsid w:val="004E6842"/>
    <w:rsid w:val="0064098C"/>
    <w:rsid w:val="007D6325"/>
    <w:rsid w:val="00CC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8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8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8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2021-11-16T15:02:00Z</dcterms:created>
  <dcterms:modified xsi:type="dcterms:W3CDTF">2022-05-23T00:08:00Z</dcterms:modified>
</cp:coreProperties>
</file>