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9E8" w:rsidRDefault="00445BBC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生活的仪式感到底是什么！当代年轻人正在被委屈感慢慢拖垮，我身边只有女孩为买昂贵的鞋包，一天只吃一顿饭，朋友圈里心智摆拍收获！ </w:t>
      </w:r>
    </w:p>
    <w:p w:rsidR="008D39E8" w:rsidRDefault="00445BBC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李泽拉塔夫托尔斯健身房打卡近15分钟，拍照一小时，社交网络一片繁荣，现实生活一地鸡毛，当仪式变成压力精致变成logo的堆积，越来越多的人痛苦的活在了别人的眼光里，所有人告诉你，你要活得精致！生活需要E时代，但真正的意识感是持续的，自律是内心的风景，是自我的生长能力，仪式感的意义是取悦自己，保持房间的整洁，保持阅读的习惯，谢谢！ </w:t>
      </w:r>
    </w:p>
    <w:p w:rsidR="008D39E8" w:rsidRDefault="00445BBC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日记，善于自省，当你不再扮演，是不是在做表面文章，也许你会更自在，就像丰子恺先生说的，这个世界不是有钱人的世界，也不是无钱人的世界，它是有心人的世界。当代年轻人的压力到底有多大，头发已经开始大把掉，生活哪有那么多正能量，经营好，自己也算得上一种伟大洗发水，真的很好用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8D39E8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A82" w:rsidRDefault="00445BBC">
      <w:r>
        <w:separator/>
      </w:r>
    </w:p>
  </w:endnote>
  <w:endnote w:type="continuationSeparator" w:id="0">
    <w:p w:rsidR="00540A82" w:rsidRDefault="00445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E6A8C"/>
  <w:p w:rsidR="008D39E8" w:rsidRDefault="00445BB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9E8" w:rsidRPr="008E6A8C" w:rsidRDefault="008E6A8C" w:rsidP="008E6A8C">
    <w:pPr>
      <w:jc w:val="center"/>
      <w:rPr>
        <w:rFonts w:ascii="微软雅黑" w:eastAsia="微软雅黑" w:hAnsi="微软雅黑"/>
        <w:color w:val="000000"/>
      </w:rPr>
    </w:pPr>
    <w:r w:rsidRPr="008E6A8C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A82" w:rsidRDefault="00445BBC">
      <w:r>
        <w:separator/>
      </w:r>
    </w:p>
  </w:footnote>
  <w:footnote w:type="continuationSeparator" w:id="0">
    <w:p w:rsidR="00540A82" w:rsidRDefault="00445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E6A8C"/>
  <w:p w:rsidR="008D39E8" w:rsidRDefault="00445BB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9E8" w:rsidRPr="008E6A8C" w:rsidRDefault="008E6A8C" w:rsidP="008E6A8C">
    <w:pPr>
      <w:jc w:val="center"/>
      <w:rPr>
        <w:rFonts w:ascii="微软雅黑" w:eastAsia="微软雅黑" w:hAnsi="微软雅黑"/>
        <w:color w:val="000000"/>
      </w:rPr>
    </w:pPr>
    <w:r w:rsidRPr="008E6A8C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39E8"/>
    <w:rsid w:val="00445BBC"/>
    <w:rsid w:val="00540A82"/>
    <w:rsid w:val="008D39E8"/>
    <w:rsid w:val="008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B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B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B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