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94" w:rsidRDefault="00C1575A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当一个上班族在宝贵的周末，糟糕的天气还选择去看一场音乐节，一定是因为那里有他很想见的人。直到今天要去见谁吗？周杰，5月26日，天气阴带少于女靴啦啦，抵达后天空好漂亮，草地泥土半天以及看不过来的张扬的年轻人，我的天的。来吗？一切都很像走过无数次的操场。当夜幕降临，当旋律响起，当我开始不顾一切的合唱，从本草纲目到告白气球，到香到浪漫手机，年少无失的女孩变成了24岁的职场女性，我弄丢了磁带和录音机台，胜了他，也成为了两个孩子的爸爸。 </w:t>
      </w:r>
    </w:p>
    <w:p w:rsidR="00681B94" w:rsidRDefault="00C1575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已经过了很多年，已经经历过那么多次，来来去去周杰伦这三个字依然有魔力，唤醒那些鲜活的婚姻。喜爱人，在歌唱人群中，你会不会也在怀念穿着校服，一路奔去学校的自己？我们都长大了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681B9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01A" w:rsidRDefault="00C1575A">
      <w:r>
        <w:separator/>
      </w:r>
    </w:p>
  </w:endnote>
  <w:endnote w:type="continuationSeparator" w:id="0">
    <w:p w:rsidR="00C9201A" w:rsidRDefault="00C1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0E43"/>
  <w:p w:rsidR="00681B94" w:rsidRDefault="00C1575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B94" w:rsidRPr="006E0E43" w:rsidRDefault="006E0E43" w:rsidP="006E0E43">
    <w:pPr>
      <w:jc w:val="center"/>
      <w:rPr>
        <w:rFonts w:ascii="微软雅黑" w:eastAsia="微软雅黑" w:hAnsi="微软雅黑"/>
        <w:color w:val="000000"/>
      </w:rPr>
    </w:pPr>
    <w:r w:rsidRPr="006E0E43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01A" w:rsidRDefault="00C1575A">
      <w:r>
        <w:separator/>
      </w:r>
    </w:p>
  </w:footnote>
  <w:footnote w:type="continuationSeparator" w:id="0">
    <w:p w:rsidR="00C9201A" w:rsidRDefault="00C15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0E43"/>
  <w:p w:rsidR="00681B94" w:rsidRDefault="00C1575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B94" w:rsidRPr="006E0E43" w:rsidRDefault="006E0E43" w:rsidP="006E0E43">
    <w:pPr>
      <w:jc w:val="center"/>
      <w:rPr>
        <w:rFonts w:ascii="微软雅黑" w:eastAsia="微软雅黑" w:hAnsi="微软雅黑"/>
        <w:color w:val="000000"/>
      </w:rPr>
    </w:pPr>
    <w:r w:rsidRPr="006E0E43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1B94"/>
    <w:rsid w:val="00681B94"/>
    <w:rsid w:val="006E0E43"/>
    <w:rsid w:val="00C1575A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7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7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7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