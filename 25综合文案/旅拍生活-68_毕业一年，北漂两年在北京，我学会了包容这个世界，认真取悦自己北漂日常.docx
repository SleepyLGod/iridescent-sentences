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B85" w:rsidRDefault="007F13F3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毕业一年北漂两年来北京以后，我才发现，在北京生活并没有那么遥不可及！周六早上10点吃早餐，开启新的一天去探店一家独立书店，不巧的是，因为宫闭馆两天，找地方觅食，到处都是人决定去吃烤肉，还要再等两桌，现在已经2点了，不过真的很好吃，周日上午睡个懒觉，下楼是一家意大利家庭餐厅，餐厅很小，但人气很旺，东西也很好吃，下午2:50去看一张迪士尼电影，5:15去吃印度餐，没想到味道居然还不错。 </w:t>
      </w:r>
    </w:p>
    <w:p w:rsidR="00E11B85" w:rsidRDefault="007F13F3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北京其实没什么你非要仰望的东西，地铁里有看英文书的孩子，拖着行李箱的女人，蹲在角落的男人，这里有无数种新形态，但这并不影响他们共同在北京，我学会了包容这个世界，认真取悦自己，明天又是美好的一天。严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E11B85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896" w:rsidRDefault="007F13F3">
      <w:r>
        <w:separator/>
      </w:r>
    </w:p>
  </w:endnote>
  <w:endnote w:type="continuationSeparator" w:id="0">
    <w:p w:rsidR="002B5896" w:rsidRDefault="007F1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B3507"/>
  <w:p w:rsidR="00E11B85" w:rsidRDefault="007F13F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B85" w:rsidRPr="00CB3507" w:rsidRDefault="00CB3507" w:rsidP="00CB3507">
    <w:pPr>
      <w:jc w:val="center"/>
      <w:rPr>
        <w:rFonts w:ascii="微软雅黑" w:eastAsia="微软雅黑" w:hAnsi="微软雅黑"/>
        <w:color w:val="000000"/>
      </w:rPr>
    </w:pPr>
    <w:r w:rsidRPr="00CB3507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896" w:rsidRDefault="007F13F3">
      <w:r>
        <w:separator/>
      </w:r>
    </w:p>
  </w:footnote>
  <w:footnote w:type="continuationSeparator" w:id="0">
    <w:p w:rsidR="002B5896" w:rsidRDefault="007F13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B3507"/>
  <w:p w:rsidR="00E11B85" w:rsidRDefault="007F13F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B85" w:rsidRPr="00CB3507" w:rsidRDefault="00CB3507" w:rsidP="00CB3507">
    <w:pPr>
      <w:jc w:val="center"/>
      <w:rPr>
        <w:rFonts w:ascii="微软雅黑" w:eastAsia="微软雅黑" w:hAnsi="微软雅黑"/>
        <w:color w:val="000000"/>
      </w:rPr>
    </w:pPr>
    <w:r w:rsidRPr="00CB3507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B85"/>
    <w:rsid w:val="002B5896"/>
    <w:rsid w:val="007F13F3"/>
    <w:rsid w:val="00CB3507"/>
    <w:rsid w:val="00E1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1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1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13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13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2021-11-16T15:02:00Z</dcterms:created>
  <dcterms:modified xsi:type="dcterms:W3CDTF">2022-05-23T00:08:00Z</dcterms:modified>
</cp:coreProperties>
</file>