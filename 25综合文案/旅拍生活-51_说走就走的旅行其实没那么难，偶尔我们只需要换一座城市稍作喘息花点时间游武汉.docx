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778" w:rsidRDefault="0019614A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在没日没夜的忙完年初的第1个项目后，合上电脑，我决定去武汉，明天就去！一时冲动的代价是只能买到仅剩的一等座儿，好处是在逃离北京的快感，在武汉，我不再是一个时刻紧张的北漂，早起打起精神，排队是为了城市油饼包烧卖和热干面，我见过最美的春天是5大迫不及待涌入我眼中的樱花烂漫，真实贴近武汉的方式之10和热情的司机的攀谈，听他们吐槽并哈哈大笑的章程的风情万种，应该都藏在了长江晚风和夜色里，夜生活的打开方式是放纵自己的胃，为贪，小龙虾莲藕排骨粥，没有不经意的美好，是抛去旅行攻略的功力，敢随意走动一下咖啡馆，或者只是抬头看看春的家里，一场小小的逃离，追赶到了春光，也没错过远方，更重要的是，我找回了不乏青年满血归来的自己，山高水长，世界辽阔，愿你不负春光，野蛮生长</w:t>
      </w:r>
      <w:bookmarkStart w:id="0" w:name="_GoBack"/>
      <w:bookmarkEnd w:id="0"/>
      <w:r>
        <w:rPr>
          <w:rFonts w:ascii="宋体" w:eastAsia="宋体" w:hAnsi="宋体" w:cs="宋体"/>
        </w:rPr>
        <w:t xml:space="preserve">！ </w:t>
      </w:r>
    </w:p>
    <w:sectPr w:rsidR="00B33778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95A" w:rsidRDefault="0019614A">
      <w:r>
        <w:separator/>
      </w:r>
    </w:p>
  </w:endnote>
  <w:endnote w:type="continuationSeparator" w:id="0">
    <w:p w:rsidR="008D095A" w:rsidRDefault="00196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72636"/>
  <w:p w:rsidR="00B33778" w:rsidRDefault="0019614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778" w:rsidRPr="00A72636" w:rsidRDefault="00A72636" w:rsidP="00A72636">
    <w:pPr>
      <w:jc w:val="center"/>
      <w:rPr>
        <w:rFonts w:ascii="微软雅黑" w:eastAsia="微软雅黑" w:hAnsi="微软雅黑"/>
        <w:color w:val="000000"/>
      </w:rPr>
    </w:pPr>
    <w:r w:rsidRPr="00A72636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95A" w:rsidRDefault="0019614A">
      <w:r>
        <w:separator/>
      </w:r>
    </w:p>
  </w:footnote>
  <w:footnote w:type="continuationSeparator" w:id="0">
    <w:p w:rsidR="008D095A" w:rsidRDefault="001961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72636"/>
  <w:p w:rsidR="00B33778" w:rsidRDefault="0019614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778" w:rsidRPr="00A72636" w:rsidRDefault="00A72636" w:rsidP="00A72636">
    <w:pPr>
      <w:jc w:val="center"/>
      <w:rPr>
        <w:rFonts w:ascii="微软雅黑" w:eastAsia="微软雅黑" w:hAnsi="微软雅黑"/>
        <w:color w:val="000000"/>
      </w:rPr>
    </w:pPr>
    <w:r w:rsidRPr="00A72636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33778"/>
    <w:rsid w:val="0019614A"/>
    <w:rsid w:val="008D095A"/>
    <w:rsid w:val="00A72636"/>
    <w:rsid w:val="00B3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6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61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61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61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2022-05-23T00:08:00Z</dcterms:modified>
</cp:coreProperties>
</file>