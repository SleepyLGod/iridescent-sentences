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76" w:rsidRDefault="008C5000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如果你经历过北京的早高峰，你会明白，对于踏上北京的年轻人，没有人活得很容易。7点闹钟响起，努力起床、洗漱、化妆、打起精神，7:40穿鞋出门，北京冬天的早上很冷，这个城市却从不冬眠。 </w:t>
      </w:r>
    </w:p>
    <w:p w:rsidR="00B25576" w:rsidRDefault="008C5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:50进地铁刷卡排队，每天早上的1号线、10号线满载着从管庄、从常营、从通州、从大西达是2楼的年轻人，他们即将要填满国贸商圈的每一个岗位，你赶紧走了，不然要死了是什么？让我们跋山涉水奔赴到这座庞大的城市，是什么？支撑我们一路坚持着，即便最后会变成最平凡的人，因为不甘于平庸，因为想看到更多的风景，因为有些梦想需要借助城市的力量才能完成，23岁的我依然很高兴成为北京这座城市的甲乙丙丁。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B2557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165" w:rsidRDefault="008C5000">
      <w:r>
        <w:separator/>
      </w:r>
    </w:p>
  </w:endnote>
  <w:endnote w:type="continuationSeparator" w:id="0">
    <w:p w:rsidR="003D6165" w:rsidRDefault="008C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45F49"/>
  <w:p w:rsidR="00B25576" w:rsidRDefault="008C500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576" w:rsidRPr="00D45F49" w:rsidRDefault="00D45F49" w:rsidP="00D45F49">
    <w:pPr>
      <w:jc w:val="center"/>
      <w:rPr>
        <w:rFonts w:ascii="微软雅黑" w:eastAsia="微软雅黑" w:hAnsi="微软雅黑"/>
        <w:color w:val="000000"/>
      </w:rPr>
    </w:pPr>
    <w:r w:rsidRPr="00D45F49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165" w:rsidRDefault="008C5000">
      <w:r>
        <w:separator/>
      </w:r>
    </w:p>
  </w:footnote>
  <w:footnote w:type="continuationSeparator" w:id="0">
    <w:p w:rsidR="003D6165" w:rsidRDefault="008C5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45F49"/>
  <w:p w:rsidR="00B25576" w:rsidRDefault="008C500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576" w:rsidRPr="00D45F49" w:rsidRDefault="00D45F49" w:rsidP="00D45F49">
    <w:pPr>
      <w:jc w:val="center"/>
      <w:rPr>
        <w:rFonts w:ascii="微软雅黑" w:eastAsia="微软雅黑" w:hAnsi="微软雅黑"/>
        <w:color w:val="000000"/>
      </w:rPr>
    </w:pPr>
    <w:r w:rsidRPr="00D45F49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5576"/>
    <w:rsid w:val="003D6165"/>
    <w:rsid w:val="008C5000"/>
    <w:rsid w:val="00B25576"/>
    <w:rsid w:val="00D4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0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0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0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2021-11-16T15:02:00Z</dcterms:created>
  <dcterms:modified xsi:type="dcterms:W3CDTF">2022-05-23T00:08:00Z</dcterms:modified>
</cp:coreProperties>
</file>