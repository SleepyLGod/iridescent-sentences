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168" w:rsidRDefault="00F527FC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如果北漂的生活有什么值得炫耀，可能就是说走就走的周末生活！是的，北漂的周末可以很精彩，只要我愿意从出租屋里踏出去，更斑斓的世界总是在眼前不停变换。2018年的最后一天，第1次去听新年音乐会，第1次到人民大会堂的里面，这也是我第1次在现场听到红旗颂。 </w:t>
      </w:r>
    </w:p>
    <w:p w:rsidR="00072168" w:rsidRDefault="00F527FC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2019年1月1日下午2点，请进入美术馆看一场艺术展，这是我第1次了解到您击胜法乐，第1次知道射击艺术，第1次动手餐饮艺术展，晚上6点去五棵松看CBA现场看球的沉浸式体验，让我爱上了去现场看比赛。为什么选择来北京？因为北京这片沃土盛的下你的一腔热血，也留得住我的诗与远方。我在这里更新这23岁的自己，也真是这还未破碎的梦想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07216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2F4" w:rsidRDefault="00F527FC">
      <w:r>
        <w:separator/>
      </w:r>
    </w:p>
  </w:endnote>
  <w:endnote w:type="continuationSeparator" w:id="0">
    <w:p w:rsidR="00CB32F4" w:rsidRDefault="00F5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01397"/>
  <w:p w:rsidR="00072168" w:rsidRDefault="00F527F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168" w:rsidRPr="00901397" w:rsidRDefault="00901397" w:rsidP="00901397">
    <w:pPr>
      <w:jc w:val="center"/>
      <w:rPr>
        <w:rFonts w:ascii="微软雅黑" w:eastAsia="微软雅黑" w:hAnsi="微软雅黑"/>
        <w:color w:val="000000"/>
      </w:rPr>
    </w:pPr>
    <w:r w:rsidRPr="00901397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2F4" w:rsidRDefault="00F527FC">
      <w:r>
        <w:separator/>
      </w:r>
    </w:p>
  </w:footnote>
  <w:footnote w:type="continuationSeparator" w:id="0">
    <w:p w:rsidR="00CB32F4" w:rsidRDefault="00F52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01397"/>
  <w:p w:rsidR="00072168" w:rsidRDefault="00F527F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168" w:rsidRPr="00901397" w:rsidRDefault="00901397" w:rsidP="00901397">
    <w:pPr>
      <w:jc w:val="center"/>
      <w:rPr>
        <w:rFonts w:ascii="微软雅黑" w:eastAsia="微软雅黑" w:hAnsi="微软雅黑"/>
        <w:color w:val="000000"/>
      </w:rPr>
    </w:pPr>
    <w:r w:rsidRPr="00901397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2168"/>
    <w:rsid w:val="00072168"/>
    <w:rsid w:val="00901397"/>
    <w:rsid w:val="00CB32F4"/>
    <w:rsid w:val="00F5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7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7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2021-11-16T15:02:00Z</dcterms:created>
  <dcterms:modified xsi:type="dcterms:W3CDTF">2022-05-23T00:08:00Z</dcterms:modified>
</cp:coreProperties>
</file>