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723" w:rsidRDefault="009C7468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梦想是什么？是能为之坚持而努力实现的愿望，那些半途而废的只能算是妄想，在南昌结束这次拍摄，我停下脚步去过个周末，从年初离职到现在已经漂泊了半年的时间，我需要总结一下自己的人生，我做到了我自己喜欢的事情，你有没有为自己的梦想而努力，每天多学习一个小时，每天就多进步一点，当年少时多努力一点，等老了走不动了才不留遗憾，如果可以，我想在山里开一家酒店，每天守着他跟来往的客人去讲述我的故事，在后山养只小马驹，每天陪着他在山水之间快乐的成长，动物的感情很简单，你对她的温柔她都能读懂，这里离南昌只有一个小时的车程，我特别喜欢她的名字。 </w:t>
      </w:r>
    </w:p>
    <w:p w:rsidR="00B45723" w:rsidRDefault="009C7468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惜珍，我把我的秘密留在了这里，有机会你们也在这里寻找一下自己人生的意义，记得去靠山去看看小马驹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B45723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7F7" w:rsidRDefault="009C7468">
      <w:r>
        <w:separator/>
      </w:r>
    </w:p>
  </w:endnote>
  <w:endnote w:type="continuationSeparator" w:id="0">
    <w:p w:rsidR="005D67F7" w:rsidRDefault="009C7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603C3"/>
  <w:p w:rsidR="00B45723" w:rsidRDefault="009C7468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723" w:rsidRPr="006603C3" w:rsidRDefault="006603C3" w:rsidP="006603C3">
    <w:pPr>
      <w:jc w:val="center"/>
      <w:rPr>
        <w:rFonts w:ascii="微软雅黑" w:eastAsia="微软雅黑" w:hAnsi="微软雅黑"/>
        <w:color w:val="000000"/>
      </w:rPr>
    </w:pPr>
    <w:r w:rsidRPr="006603C3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7F7" w:rsidRDefault="009C7468">
      <w:r>
        <w:separator/>
      </w:r>
    </w:p>
  </w:footnote>
  <w:footnote w:type="continuationSeparator" w:id="0">
    <w:p w:rsidR="005D67F7" w:rsidRDefault="009C74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603C3"/>
  <w:p w:rsidR="00B45723" w:rsidRDefault="009C7468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723" w:rsidRPr="006603C3" w:rsidRDefault="006603C3" w:rsidP="006603C3">
    <w:pPr>
      <w:jc w:val="center"/>
      <w:rPr>
        <w:rFonts w:ascii="微软雅黑" w:eastAsia="微软雅黑" w:hAnsi="微软雅黑"/>
        <w:color w:val="000000"/>
      </w:rPr>
    </w:pPr>
    <w:r w:rsidRPr="006603C3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45723"/>
    <w:rsid w:val="005D67F7"/>
    <w:rsid w:val="006603C3"/>
    <w:rsid w:val="009C7468"/>
    <w:rsid w:val="00B4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7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74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746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74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2022-05-23T00:07:00Z</dcterms:modified>
</cp:coreProperties>
</file>