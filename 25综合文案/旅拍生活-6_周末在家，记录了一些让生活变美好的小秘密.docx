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24" w:rsidRDefault="00E609D9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上一次觉得生活真美好！是什么时候，今天在家收拾屋子，发现我真的很喜欢买无用的东西，我喜欢买盲，每次拆开都在享受惊喜等等，已经有这么多宝贝卧室的飘窗变成了玩偶的小窝，这个角落盛满了我的少女心，我特别喜欢用拍立得即拍即得的仪式感，让我对和朋友们相聚的每个瞬间都倍感珍惜，还有一束鲜花能让世界立刻变美，乡亲蜡烛能让世界充满温柔和香气，计划表每天都提醒着我要自律！床头背一本书，能时刻进入知识的世界，我们总是在找那些对我们有用有效的东西，但那些看起来无用的东西却能赋予生活的生命力，生活可以庸常，但别忘了尝尝激活自己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09022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230" w:rsidRDefault="00E609D9">
      <w:r>
        <w:separator/>
      </w:r>
    </w:p>
  </w:endnote>
  <w:endnote w:type="continuationSeparator" w:id="0">
    <w:p w:rsidR="00CD2230" w:rsidRDefault="00E6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2C37"/>
  <w:p w:rsidR="00090224" w:rsidRDefault="00E609D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24" w:rsidRPr="001E2C37" w:rsidRDefault="001E2C37" w:rsidP="001E2C37">
    <w:pPr>
      <w:jc w:val="center"/>
      <w:rPr>
        <w:rFonts w:ascii="微软雅黑" w:eastAsia="微软雅黑" w:hAnsi="微软雅黑"/>
        <w:color w:val="000000"/>
      </w:rPr>
    </w:pPr>
    <w:r w:rsidRPr="001E2C3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230" w:rsidRDefault="00E609D9">
      <w:r>
        <w:separator/>
      </w:r>
    </w:p>
  </w:footnote>
  <w:footnote w:type="continuationSeparator" w:id="0">
    <w:p w:rsidR="00CD2230" w:rsidRDefault="00E60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2C37"/>
  <w:p w:rsidR="00090224" w:rsidRDefault="00E609D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24" w:rsidRPr="001E2C37" w:rsidRDefault="001E2C37" w:rsidP="001E2C37">
    <w:pPr>
      <w:jc w:val="center"/>
      <w:rPr>
        <w:rFonts w:ascii="微软雅黑" w:eastAsia="微软雅黑" w:hAnsi="微软雅黑"/>
        <w:color w:val="000000"/>
      </w:rPr>
    </w:pPr>
    <w:r w:rsidRPr="001E2C3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0224"/>
    <w:rsid w:val="00090224"/>
    <w:rsid w:val="001E2C37"/>
    <w:rsid w:val="00CD2230"/>
    <w:rsid w:val="00E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9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9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9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