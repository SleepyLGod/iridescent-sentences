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26A" w:rsidRDefault="00A06C1F">
      <w:pPr>
        <w:spacing w:after="240"/>
        <w:rPr>
          <w:rFonts w:ascii="宋体" w:eastAsia="宋体" w:hAnsi="宋体" w:cs="宋体"/>
        </w:rPr>
      </w:pPr>
      <w:r>
        <w:rPr>
          <w:rFonts w:ascii="宋体" w:eastAsia="宋体" w:hAnsi="宋体" w:cs="宋体"/>
        </w:rPr>
        <w:t xml:space="preserve">我的祖国母亲马上要过生日了，我在北京带你们看看！最近的北京商不嫌胡同里以及我们的办公室五星红旗已经遍布北京城的角角落落，城市依然在照常运转，外卖小哥在穿梭，环卫工人快递小哥保安志愿者，只不过还多了更多的游客！ </w:t>
      </w:r>
    </w:p>
    <w:p w:rsidR="00F5526A" w:rsidRDefault="00A06C1F">
      <w:pPr>
        <w:spacing w:before="240" w:after="240"/>
        <w:rPr>
          <w:rFonts w:ascii="宋体" w:eastAsia="宋体" w:hAnsi="宋体" w:cs="宋体"/>
        </w:rPr>
      </w:pPr>
      <w:r>
        <w:rPr>
          <w:rFonts w:ascii="宋体" w:eastAsia="宋体" w:hAnsi="宋体" w:cs="宋体"/>
        </w:rPr>
        <w:t>月坛公园里掉了牙的爷爷手举国旗在前门，我遇到对爷爷奶奶10年到期的时候，毛泽东节，75岁的爷爷指着长安街会议峥嵘岁月，还有很多千里迢迢来为祖国庆生的08年的那首北京，欢迎你让还在读初中了，心向往11年后成为一个北漂，在北京为祖国庆生，我们被五星红旗刷屏，喂阿中哥哥打工，年轻一代的我们和世世代代的中国人一样，对这片土地爱得深沉！bye，我爱你，爱我，爱你中国，我爱你中国</w:t>
      </w:r>
      <w:bookmarkStart w:id="0" w:name="_GoBack"/>
      <w:bookmarkEnd w:id="0"/>
      <w:r>
        <w:rPr>
          <w:rFonts w:ascii="宋体" w:eastAsia="宋体" w:hAnsi="宋体" w:cs="宋体"/>
        </w:rPr>
        <w:t xml:space="preserve">。 </w:t>
      </w:r>
    </w:p>
    <w:sectPr w:rsidR="00F5526A">
      <w:headerReference w:type="even" r:id="rId7"/>
      <w:headerReference w:type="default" r:id="rId8"/>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FDC" w:rsidRDefault="00A06C1F">
      <w:r>
        <w:separator/>
      </w:r>
    </w:p>
  </w:endnote>
  <w:endnote w:type="continuationSeparator" w:id="0">
    <w:p w:rsidR="00405FDC" w:rsidRDefault="00A06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440ED"/>
  <w:p w:rsidR="00F5526A" w:rsidRDefault="00A06C1F">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26A" w:rsidRPr="000440ED" w:rsidRDefault="000440ED" w:rsidP="000440ED">
    <w:pPr>
      <w:jc w:val="center"/>
      <w:rPr>
        <w:rFonts w:ascii="微软雅黑" w:eastAsia="微软雅黑" w:hAnsi="微软雅黑"/>
        <w:color w:val="000000"/>
      </w:rPr>
    </w:pPr>
    <w:r w:rsidRPr="000440ED">
      <w:rPr>
        <w:rFonts w:ascii="微软雅黑" w:eastAsia="微软雅黑" w:hAnsi="微软雅黑" w:hint="eastAsia"/>
        <w:color w:val="000000"/>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FDC" w:rsidRDefault="00A06C1F">
      <w:r>
        <w:separator/>
      </w:r>
    </w:p>
  </w:footnote>
  <w:footnote w:type="continuationSeparator" w:id="0">
    <w:p w:rsidR="00405FDC" w:rsidRDefault="00A06C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440ED"/>
  <w:p w:rsidR="00F5526A" w:rsidRDefault="00A06C1F">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26A" w:rsidRPr="000440ED" w:rsidRDefault="000440ED" w:rsidP="000440ED">
    <w:pPr>
      <w:jc w:val="center"/>
      <w:rPr>
        <w:rFonts w:ascii="微软雅黑" w:eastAsia="微软雅黑" w:hAnsi="微软雅黑"/>
        <w:color w:val="000000"/>
      </w:rPr>
    </w:pPr>
    <w:r w:rsidRPr="000440ED">
      <w:rPr>
        <w:rFonts w:ascii="微软雅黑" w:eastAsia="微软雅黑" w:hAnsi="微软雅黑" w:hint="eastAsia"/>
        <w:color w:val="000000"/>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5526A"/>
    <w:rsid w:val="000440ED"/>
    <w:rsid w:val="00405FDC"/>
    <w:rsid w:val="00A06C1F"/>
    <w:rsid w:val="00F55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6C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6C1F"/>
    <w:rPr>
      <w:sz w:val="18"/>
      <w:szCs w:val="18"/>
    </w:rPr>
  </w:style>
  <w:style w:type="paragraph" w:styleId="a4">
    <w:name w:val="footer"/>
    <w:basedOn w:val="a"/>
    <w:link w:val="Char0"/>
    <w:uiPriority w:val="99"/>
    <w:unhideWhenUsed/>
    <w:rsid w:val="00A06C1F"/>
    <w:pPr>
      <w:tabs>
        <w:tab w:val="center" w:pos="4153"/>
        <w:tab w:val="right" w:pos="8306"/>
      </w:tabs>
      <w:snapToGrid w:val="0"/>
    </w:pPr>
    <w:rPr>
      <w:sz w:val="18"/>
      <w:szCs w:val="18"/>
    </w:rPr>
  </w:style>
  <w:style w:type="character" w:customStyle="1" w:styleId="Char0">
    <w:name w:val="页脚 Char"/>
    <w:basedOn w:val="a0"/>
    <w:link w:val="a4"/>
    <w:uiPriority w:val="99"/>
    <w:rsid w:val="00A06C1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Words>
  <Characters>251</Characters>
  <Application>Microsoft Office Word</Application>
  <DocSecurity>0</DocSecurity>
  <Lines>2</Lines>
  <Paragraphs>1</Paragraphs>
  <ScaleCrop>false</ScaleCrop>
  <Company/>
  <LinksUpToDate>false</LinksUpToDate>
  <CharactersWithSpaces>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2021-11-16T15:01:00Z</dcterms:created>
  <dcterms:modified xsi:type="dcterms:W3CDTF">2022-05-23T00:07:00Z</dcterms:modified>
</cp:coreProperties>
</file>