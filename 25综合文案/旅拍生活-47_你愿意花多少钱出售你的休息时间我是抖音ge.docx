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52D" w:rsidRDefault="00C60C38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你愿意花多少钱出售你的休息时间，还记得我的同事会吗！搬到三环里的人，他最近又升职了，办公室里最后一个走的是他，周末有任务，他总第1个响应，下班后还老往工作群甩文章链接，做的是商务大文案拍摄，这几它都会遇到难题，从不说我不会，而是我是初入职场时就坐着好几个人的工作，对他来说就是7×24小时为工作待命，现在的他拿着同龄人羡慕的薪资，还着房贷的同时，也过着极有品质的生活，消费了我在还没有资格谈钱的年纪，先投入自己时时刻刻的高效和积极，就是职场上最强的竞争力，因为那些曾经拼命奋斗的日子都会让你的时间更值钱，先做好自己，该来的都会来，这是北京教会我的又一件事，没错，我也有清楚，爸爸很感谢如何识货的赞助，如果你们要买球鞋或鉴别球鞋，真假，他不马也特别齐全，穿最亮的写作最靓的仔</w:t>
      </w:r>
      <w:bookmarkStart w:id="0" w:name="_GoBack"/>
      <w:bookmarkEnd w:id="0"/>
      <w:r>
        <w:rPr>
          <w:rFonts w:ascii="宋体" w:eastAsia="宋体" w:hAnsi="宋体" w:cs="宋体"/>
        </w:rPr>
        <w:t xml:space="preserve">！ </w:t>
      </w:r>
    </w:p>
    <w:sectPr w:rsidR="00FA252D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ADB" w:rsidRDefault="00C60C38">
      <w:r>
        <w:separator/>
      </w:r>
    </w:p>
  </w:endnote>
  <w:endnote w:type="continuationSeparator" w:id="0">
    <w:p w:rsidR="00AD6ADB" w:rsidRDefault="00C60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F288F"/>
  <w:p w:rsidR="00FA252D" w:rsidRDefault="00C60C38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52D" w:rsidRPr="00FF288F" w:rsidRDefault="00FF288F" w:rsidP="00FF288F">
    <w:pPr>
      <w:jc w:val="center"/>
      <w:rPr>
        <w:rFonts w:ascii="微软雅黑" w:eastAsia="微软雅黑" w:hAnsi="微软雅黑"/>
        <w:color w:val="000000"/>
      </w:rPr>
    </w:pPr>
    <w:r w:rsidRPr="00FF288F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ADB" w:rsidRDefault="00C60C38">
      <w:r>
        <w:separator/>
      </w:r>
    </w:p>
  </w:footnote>
  <w:footnote w:type="continuationSeparator" w:id="0">
    <w:p w:rsidR="00AD6ADB" w:rsidRDefault="00C60C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F288F"/>
  <w:p w:rsidR="00FA252D" w:rsidRDefault="00C60C38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52D" w:rsidRPr="00FF288F" w:rsidRDefault="00FF288F" w:rsidP="00FF288F">
    <w:pPr>
      <w:jc w:val="center"/>
      <w:rPr>
        <w:rFonts w:ascii="微软雅黑" w:eastAsia="微软雅黑" w:hAnsi="微软雅黑"/>
        <w:color w:val="000000"/>
      </w:rPr>
    </w:pPr>
    <w:r w:rsidRPr="00FF288F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A252D"/>
    <w:rsid w:val="00AD6ADB"/>
    <w:rsid w:val="00C60C38"/>
    <w:rsid w:val="00FA252D"/>
    <w:rsid w:val="00FF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0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0C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0C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0C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2021-11-16T15:01:00Z</dcterms:created>
  <dcterms:modified xsi:type="dcterms:W3CDTF">2022-05-23T00:08:00Z</dcterms:modified>
</cp:coreProperties>
</file>