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22F" w:rsidRDefault="00FF50B2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从烟台到北京是逐梦之路，而从北京和烟台应该就是追忆之旅了！毕业两年多，这是我第1次返校，学校的天总是很蓝，阳光很好，两年前的并没有什么不同，17路上转头就是大海，每一个烟大学子都经历过，从南校做109甘早课的日子，大学一起创业的学长将我们当年的工作室开成了小公司，此logo还是当年我们一起想的那句，曾经兼职的店铺也早已换了老板和装潢，最怀念的味道永远不是什么高档餐厅，是734楼，一家总是有很多同学排队的黄闷鸡，又便宜又好，东门外的海见证了多少人的青春年少，记忆里老人的狂风也变得温柔似笑的早读，不知谁又在继续挨着宿舍的暖气应该已经很暖了，只是已经没有我的床位了！ </w:t>
      </w:r>
    </w:p>
    <w:p w:rsidR="0050622F" w:rsidRDefault="00FF50B2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大学4年我们被生活厚爱，斗志常常不够昂扬，在这里我收获了最多的温柔和善意，烟台教会了我内心柔软，比内心强大更重要。因为我们的征途是星辰大海，毕业两年你们还好吗</w:t>
      </w:r>
      <w:bookmarkStart w:id="0" w:name="_GoBack"/>
      <w:bookmarkEnd w:id="0"/>
      <w:r>
        <w:rPr>
          <w:rFonts w:ascii="宋体" w:eastAsia="宋体" w:hAnsi="宋体" w:cs="宋体"/>
        </w:rPr>
        <w:t xml:space="preserve">？ </w:t>
      </w:r>
    </w:p>
    <w:sectPr w:rsidR="0050622F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192A" w:rsidRDefault="00FF50B2">
      <w:r>
        <w:separator/>
      </w:r>
    </w:p>
  </w:endnote>
  <w:endnote w:type="continuationSeparator" w:id="0">
    <w:p w:rsidR="0070192A" w:rsidRDefault="00FF5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45621A"/>
  <w:p w:rsidR="0050622F" w:rsidRDefault="00FF50B2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22F" w:rsidRPr="0045621A" w:rsidRDefault="0045621A" w:rsidP="0045621A">
    <w:pPr>
      <w:jc w:val="center"/>
      <w:rPr>
        <w:rFonts w:ascii="微软雅黑" w:eastAsia="微软雅黑" w:hAnsi="微软雅黑"/>
        <w:color w:val="000000"/>
      </w:rPr>
    </w:pPr>
    <w:r w:rsidRPr="0045621A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192A" w:rsidRDefault="00FF50B2">
      <w:r>
        <w:separator/>
      </w:r>
    </w:p>
  </w:footnote>
  <w:footnote w:type="continuationSeparator" w:id="0">
    <w:p w:rsidR="0070192A" w:rsidRDefault="00FF50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45621A"/>
  <w:p w:rsidR="0050622F" w:rsidRDefault="00FF50B2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22F" w:rsidRPr="0045621A" w:rsidRDefault="0045621A" w:rsidP="0045621A">
    <w:pPr>
      <w:jc w:val="center"/>
      <w:rPr>
        <w:rFonts w:ascii="微软雅黑" w:eastAsia="微软雅黑" w:hAnsi="微软雅黑"/>
        <w:color w:val="000000"/>
      </w:rPr>
    </w:pPr>
    <w:r w:rsidRPr="0045621A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0622F"/>
    <w:rsid w:val="0045621A"/>
    <w:rsid w:val="0050622F"/>
    <w:rsid w:val="0070192A"/>
    <w:rsid w:val="00FF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50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50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50B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50B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2021-11-16T15:00:00Z</dcterms:created>
  <dcterms:modified xsi:type="dcterms:W3CDTF">2022-05-23T00:06:00Z</dcterms:modified>
</cp:coreProperties>
</file>