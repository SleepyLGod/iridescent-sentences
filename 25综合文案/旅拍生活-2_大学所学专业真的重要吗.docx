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AAC" w:rsidRDefault="003A282A">
      <w:pPr>
        <w:spacing w:after="240"/>
        <w:rPr>
          <w:rFonts w:ascii="宋体" w:eastAsia="宋体" w:hAnsi="宋体" w:cs="宋体"/>
        </w:rPr>
      </w:pPr>
      <w:r>
        <w:rPr>
          <w:rFonts w:ascii="宋体" w:eastAsia="宋体" w:hAnsi="宋体" w:cs="宋体"/>
        </w:rPr>
        <w:t xml:space="preserve">我终于理解为什么上次直播是那么多人对大学所学专业的就业前景那么迷茫！因为我去问了我同事们的经历之后，我觉得高考选专业这件事真的太随便了！大学报专业好像没有知道为什么，我真的我不知道大家大学报专业真的知道自己为什么要报吗，我不知道我那专业是干嘛的，我只知道他跟计算机可能有关系，那我去了，发现跟我没有关系，从那个名字上看，最终专业呈现出来东西是没有关系，到专业的时候其实根本不了解，真的就是在饭桌上用一顿饭的时间解决了专业报考问题，我妈让我报，那会，我的意愿是第二志愿和第三指标，我妈的意愿是第1支，当初我和爸妈报志愿，只要觉得专业名称听起来没那么排斥就可以了，至于具体学什么，未来做什么是真的没概念。 </w:t>
      </w:r>
    </w:p>
    <w:p w:rsidR="00727AAC" w:rsidRDefault="003A282A">
      <w:pPr>
        <w:spacing w:before="240" w:after="240"/>
        <w:rPr>
          <w:rFonts w:ascii="宋体" w:eastAsia="宋体" w:hAnsi="宋体" w:cs="宋体"/>
        </w:rPr>
      </w:pPr>
      <w:r>
        <w:rPr>
          <w:rFonts w:ascii="宋体" w:eastAsia="宋体" w:hAnsi="宋体" w:cs="宋体"/>
        </w:rPr>
        <w:t xml:space="preserve">我报的是新闻系，我系到了汉语国际教育专业毕业，却一直在互联网公司做新媒体运营，可以说和我的专业是毫不相关，我也问了我同事们的专业和职业播音主持人的环境科学、应用心理学，大家的专业和现在的职业领域都相去甚远，商务UI设计、互联网运营、互联网民工、互联网公司当老板，也是因为我们是互联网公司，互联网行业这几年的飞速发展，给了很多年轻人新的机会，而他们都是在工作实践中逐渐成长为了精英，所以这就涉及到如果你不喜欢你的专业该怎么办？所以我大三的时候就放弃了金融专业去做互联网大学也在实现市场运营。 </w:t>
      </w:r>
    </w:p>
    <w:p w:rsidR="00727AAC" w:rsidRDefault="003A282A">
      <w:pPr>
        <w:spacing w:before="240" w:after="240"/>
        <w:rPr>
          <w:rFonts w:ascii="宋体" w:eastAsia="宋体" w:hAnsi="宋体" w:cs="宋体"/>
        </w:rPr>
      </w:pPr>
      <w:r>
        <w:rPr>
          <w:rFonts w:ascii="宋体" w:eastAsia="宋体" w:hAnsi="宋体" w:cs="宋体"/>
        </w:rPr>
        <w:t xml:space="preserve">商务以前那个时候每天晚上至少也得学1~2个小时相关的行业，其实就是更早的就开始准备主动的去学习一些实习的机会，当时辅修了广告之后就得到了一些实习的机会，走出去，我当时最多的时候可能做三份电影，我简单概括一下，就是尽早行动，不喜欢所学专业，可以选择转专业或辅修其他专业，或者去尝试不同的实习、兼职，去寻找兴趣，并积累经验，带着寻找职业方向的目标去行动了解实践，只有处在行动中，你才会不断试错和探索，路才会越走越清晰，弯路，也没有一个专业能为你写下保证书，保证你的前途一片光明！ </w:t>
      </w:r>
    </w:p>
    <w:p w:rsidR="00727AAC" w:rsidRDefault="003A282A">
      <w:pPr>
        <w:spacing w:before="240" w:after="240"/>
        <w:rPr>
          <w:rFonts w:ascii="宋体" w:eastAsia="宋体" w:hAnsi="宋体" w:cs="宋体"/>
        </w:rPr>
      </w:pPr>
      <w:r>
        <w:rPr>
          <w:rFonts w:ascii="宋体" w:eastAsia="宋体" w:hAnsi="宋体" w:cs="宋体"/>
        </w:rPr>
        <w:t>所谓的经济形势，就业前景本身就是变量，它们有参考的价值，但我觉得对你们未来人生更重要的是你们的热爱和兴趣所在，当然，工作是兴趣能力和回报，三者平衡，任何工作都有繁琐重复和令人不悦的部分，最后就是我们这些职场的老哥哥老姐姐们给大学生的一些建议，我觉得最重要的是尽快找到热爱的事情，应该勇敢一点，其实你喜欢做的事情就是你应该做的事情，爱情最重要，他毕业之后是找不到爱情的，祝大家所作皆所，前途光明，未来谈档，我属于在和一起加油，拜拜</w:t>
      </w:r>
      <w:bookmarkStart w:id="0" w:name="_GoBack"/>
      <w:bookmarkEnd w:id="0"/>
      <w:r>
        <w:rPr>
          <w:rFonts w:ascii="宋体" w:eastAsia="宋体" w:hAnsi="宋体" w:cs="宋体"/>
        </w:rPr>
        <w:t xml:space="preserve">。 </w:t>
      </w:r>
    </w:p>
    <w:sectPr w:rsidR="00727AAC">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532" w:rsidRDefault="003A282A">
      <w:r>
        <w:separator/>
      </w:r>
    </w:p>
  </w:endnote>
  <w:endnote w:type="continuationSeparator" w:id="0">
    <w:p w:rsidR="00777532" w:rsidRDefault="003A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717CE"/>
  <w:p w:rsidR="00727AAC" w:rsidRDefault="003A282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AAC" w:rsidRPr="002717CE" w:rsidRDefault="002717CE" w:rsidP="002717CE">
    <w:pPr>
      <w:jc w:val="center"/>
      <w:rPr>
        <w:rFonts w:ascii="微软雅黑" w:eastAsia="微软雅黑" w:hAnsi="微软雅黑"/>
        <w:color w:val="000000"/>
      </w:rPr>
    </w:pPr>
    <w:r w:rsidRPr="002717CE">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532" w:rsidRDefault="003A282A">
      <w:r>
        <w:separator/>
      </w:r>
    </w:p>
  </w:footnote>
  <w:footnote w:type="continuationSeparator" w:id="0">
    <w:p w:rsidR="00777532" w:rsidRDefault="003A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717CE"/>
  <w:p w:rsidR="00727AAC" w:rsidRDefault="003A282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AAC" w:rsidRPr="002717CE" w:rsidRDefault="002717CE" w:rsidP="002717CE">
    <w:pPr>
      <w:jc w:val="center"/>
      <w:rPr>
        <w:rFonts w:ascii="微软雅黑" w:eastAsia="微软雅黑" w:hAnsi="微软雅黑"/>
        <w:color w:val="000000"/>
      </w:rPr>
    </w:pPr>
    <w:r w:rsidRPr="002717CE">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7AAC"/>
    <w:rsid w:val="002717CE"/>
    <w:rsid w:val="003A282A"/>
    <w:rsid w:val="00727AAC"/>
    <w:rsid w:val="0077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28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282A"/>
    <w:rPr>
      <w:sz w:val="18"/>
      <w:szCs w:val="18"/>
    </w:rPr>
  </w:style>
  <w:style w:type="paragraph" w:styleId="a4">
    <w:name w:val="footer"/>
    <w:basedOn w:val="a"/>
    <w:link w:val="Char0"/>
    <w:uiPriority w:val="99"/>
    <w:unhideWhenUsed/>
    <w:rsid w:val="003A282A"/>
    <w:pPr>
      <w:tabs>
        <w:tab w:val="center" w:pos="4153"/>
        <w:tab w:val="right" w:pos="8306"/>
      </w:tabs>
      <w:snapToGrid w:val="0"/>
    </w:pPr>
    <w:rPr>
      <w:sz w:val="18"/>
      <w:szCs w:val="18"/>
    </w:rPr>
  </w:style>
  <w:style w:type="character" w:customStyle="1" w:styleId="Char0">
    <w:name w:val="页脚 Char"/>
    <w:basedOn w:val="a0"/>
    <w:link w:val="a4"/>
    <w:uiPriority w:val="99"/>
    <w:rsid w:val="003A28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2021-11-16T15:00:00Z</dcterms:created>
  <dcterms:modified xsi:type="dcterms:W3CDTF">2022-05-23T00:06:00Z</dcterms:modified>
</cp:coreProperties>
</file>