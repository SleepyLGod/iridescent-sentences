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6BA" w:rsidRDefault="001F0F6D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为什么国家要建立景区？为什么要把大自然的风光围起来，你们知道吗？如果我说有些景区是被迫建立的，你们相信吗？我先带你们看看这些画面，这里是沙漠的腹地，你看看地上这些是什么？你们再看看沙漠里的绿洲，这里又是什么？我去过没开发的景区，路上全是垃圾，我最喜欢的读公路，只要是风景好看的地方，垃圾也一定满地，现在的读库在过去的三年里垃圾翻了30倍，这里完全是因为素的原因都是自驾去的，难道垃圾就不能放在车里带走吗？你们的车就那么金贵，宁可污染大自然，也不肯装在车里，一路上那些低素质的人比比皆是，如果这样发展，你们觉得未来徒步会怎么样呢？ </w:t>
      </w:r>
    </w:p>
    <w:p w:rsidR="006936BA" w:rsidRDefault="001F0F6D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海洋一样不能逃离这一鳄鱼，每年大量的海洋生物因为海洋垃圾而死。现在你们知道我为什么说有的景区是被迫成立的吗？没人收费管理也无人清理垃圾，本来免费之帝就因为素质低下的人的破坏，所以国家才围起来保护它。如果不爱也请别伤害，不扔垃圾没那么难，给自己的子孙后代一点德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6936B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1FC" w:rsidRDefault="001F0F6D">
      <w:r>
        <w:separator/>
      </w:r>
    </w:p>
  </w:endnote>
  <w:endnote w:type="continuationSeparator" w:id="0">
    <w:p w:rsidR="00B871FC" w:rsidRDefault="001F0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42200"/>
  <w:p w:rsidR="006936BA" w:rsidRDefault="001F0F6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6BA" w:rsidRPr="00A42200" w:rsidRDefault="00A42200" w:rsidP="00A42200">
    <w:pPr>
      <w:jc w:val="center"/>
      <w:rPr>
        <w:rFonts w:ascii="微软雅黑" w:eastAsia="微软雅黑" w:hAnsi="微软雅黑"/>
        <w:color w:val="000000"/>
      </w:rPr>
    </w:pPr>
    <w:r w:rsidRPr="00A4220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1FC" w:rsidRDefault="001F0F6D">
      <w:r>
        <w:separator/>
      </w:r>
    </w:p>
  </w:footnote>
  <w:footnote w:type="continuationSeparator" w:id="0">
    <w:p w:rsidR="00B871FC" w:rsidRDefault="001F0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42200"/>
  <w:p w:rsidR="006936BA" w:rsidRDefault="001F0F6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6BA" w:rsidRPr="00A42200" w:rsidRDefault="00A42200" w:rsidP="00A42200">
    <w:pPr>
      <w:jc w:val="center"/>
      <w:rPr>
        <w:rFonts w:ascii="微软雅黑" w:eastAsia="微软雅黑" w:hAnsi="微软雅黑"/>
        <w:color w:val="000000"/>
      </w:rPr>
    </w:pPr>
    <w:r w:rsidRPr="00A4220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36BA"/>
    <w:rsid w:val="001F0F6D"/>
    <w:rsid w:val="006936BA"/>
    <w:rsid w:val="00A42200"/>
    <w:rsid w:val="00B8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F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F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F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