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35E" w:rsidRDefault="00B7224F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90后的你会考虑给自己买保险吗！前段时间有个热搜时，这些90后已经不敢看体检报告，简直太扎心，我的领导下，总24岁的青年才俊，1米8的大汉，由于喝酒应酬，饮食不规律，已经得了脂肪肝，痛风，每个月20号固定去医院抽血检查，这都是瞎都不要，年纪轻轻都变成医院的常客了！ </w:t>
      </w:r>
    </w:p>
    <w:p w:rsidR="0046735E" w:rsidRDefault="00B7224F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事实上，很多疾病开始低龄化，熬夜外卖长时间面对电脑，国贸的办公室里基本找不到一个好脖子，我好多同事发工资的第1件事就是去政府推拿，不敢体检，是害怕查出病根，害怕有病也没钱治，这种无力感才最致命，以前青春年少，赚钱拼命追赶欲望，现在开始真的害怕疾病和意外了，所以我去年就买了保险，我觉得重疾险是一定要买的，我身边很多朋友也开始考虑买医疗保险，年轻真的不是免死金牌，多锻炼少熬夜健康饮食，因为你永远不知道年终奖和疾病哪个先到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46735E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D5F" w:rsidRDefault="00B7224F">
      <w:r>
        <w:separator/>
      </w:r>
    </w:p>
  </w:endnote>
  <w:endnote w:type="continuationSeparator" w:id="0">
    <w:p w:rsidR="00623D5F" w:rsidRDefault="00B72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6311C"/>
  <w:p w:rsidR="0046735E" w:rsidRDefault="00B7224F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35E" w:rsidRPr="0006311C" w:rsidRDefault="0006311C" w:rsidP="0006311C">
    <w:pPr>
      <w:jc w:val="center"/>
      <w:rPr>
        <w:rFonts w:ascii="微软雅黑" w:eastAsia="微软雅黑" w:hAnsi="微软雅黑"/>
        <w:color w:val="000000"/>
      </w:rPr>
    </w:pPr>
    <w:r w:rsidRPr="0006311C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D5F" w:rsidRDefault="00B7224F">
      <w:r>
        <w:separator/>
      </w:r>
    </w:p>
  </w:footnote>
  <w:footnote w:type="continuationSeparator" w:id="0">
    <w:p w:rsidR="00623D5F" w:rsidRDefault="00B722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6311C"/>
  <w:p w:rsidR="0046735E" w:rsidRDefault="00B7224F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35E" w:rsidRPr="0006311C" w:rsidRDefault="0006311C" w:rsidP="0006311C">
    <w:pPr>
      <w:jc w:val="center"/>
      <w:rPr>
        <w:rFonts w:ascii="微软雅黑" w:eastAsia="微软雅黑" w:hAnsi="微软雅黑"/>
        <w:color w:val="000000"/>
      </w:rPr>
    </w:pPr>
    <w:r w:rsidRPr="0006311C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6735E"/>
    <w:rsid w:val="0006311C"/>
    <w:rsid w:val="0046735E"/>
    <w:rsid w:val="00623D5F"/>
    <w:rsid w:val="00B7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2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22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22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22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2022-05-23T00:06:00Z</dcterms:modified>
</cp:coreProperties>
</file>