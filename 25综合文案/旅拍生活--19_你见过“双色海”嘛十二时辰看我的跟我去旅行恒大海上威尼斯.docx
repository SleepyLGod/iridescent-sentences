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65" w:rsidRDefault="00311B91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逃离魔都的喧嚣需要多久？周一到周日的工作日总是让人精神紧绷，陷入疲惫。周末我推荐你们来海上威尼斯，优点是距离魔都很近，适合情侣和一家人来过，周末来看看这里能体验什么？清晨醒来拉开窗帘就可以看到太阳从海平面升起，然后去海边散步，望着大海会让人忘却一切烦恼，在这儿还能拍出好看的大片。就例如这威尼斯酒店外的双色海大坝，它是在海上人工铸造的一座大坝，阻挡了海里的泥沙，成就了双侧海的景象，玩累了我去了五国温泉小镇，为什么叫五国？因为这里有日式、应丰、泰式风情、土耳其、意大利、芬兰、极地温泉馆，一天结束后就在酒店的房间里静静的站在窗边，凝望着璀璨的夜景，夜半在这里舒舒服服的睡去，我在这里度过了一个完美的周末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0B0A6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583" w:rsidRDefault="00311B91">
      <w:r>
        <w:separator/>
      </w:r>
    </w:p>
  </w:endnote>
  <w:endnote w:type="continuationSeparator" w:id="0">
    <w:p w:rsidR="00367583" w:rsidRDefault="0031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7681"/>
  <w:p w:rsidR="000B0A65" w:rsidRDefault="00311B9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65" w:rsidRPr="005C7681" w:rsidRDefault="005C7681" w:rsidP="005C7681">
    <w:pPr>
      <w:jc w:val="center"/>
      <w:rPr>
        <w:rFonts w:ascii="微软雅黑" w:eastAsia="微软雅黑" w:hAnsi="微软雅黑"/>
        <w:color w:val="000000"/>
      </w:rPr>
    </w:pPr>
    <w:r w:rsidRPr="005C7681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583" w:rsidRDefault="00311B91">
      <w:r>
        <w:separator/>
      </w:r>
    </w:p>
  </w:footnote>
  <w:footnote w:type="continuationSeparator" w:id="0">
    <w:p w:rsidR="00367583" w:rsidRDefault="00311B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7681"/>
  <w:p w:rsidR="000B0A65" w:rsidRDefault="00311B9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65" w:rsidRPr="005C7681" w:rsidRDefault="005C7681" w:rsidP="005C7681">
    <w:pPr>
      <w:jc w:val="center"/>
      <w:rPr>
        <w:rFonts w:ascii="微软雅黑" w:eastAsia="微软雅黑" w:hAnsi="微软雅黑"/>
        <w:color w:val="000000"/>
      </w:rPr>
    </w:pPr>
    <w:r w:rsidRPr="005C7681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0A65"/>
    <w:rsid w:val="000B0A65"/>
    <w:rsid w:val="00311B91"/>
    <w:rsid w:val="00367583"/>
    <w:rsid w:val="005C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B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B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B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