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DCE" w:rsidRDefault="007A186A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你说父母是什么时候开始变老的呢？今年过年和父母在云南汇合旅行、过年，这是我第1次在出站口等待他们的出现，居然有一种等待孩子的感觉。去到景点时，他们开始学会撒娇，然后给他们拍一些搞怪的照片，并且乐此不疲。也是很多年来我们在自己在同一个被窝里看综艺节目，上次这样可能是在我小学，我妈甚至拉着我，只是让我陪他下一盘五子棋，除夕夜一起放烟花时，妈妈笑着说他几十年都没再放过了。 </w:t>
      </w:r>
    </w:p>
    <w:p w:rsidR="00546DCE" w:rsidRDefault="007A186A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这次旅行让我看到父母开始变成孩子的一些时刻，长大的过程是微妙的，他不是咯噔一下的发生，而是你开始对父母需要被他们依赖，我开心也难过，短暂的相处注定让I加快了节奏，它时间是洪水猛兽，这句话也注定要被我们每个人所承受。 </w:t>
      </w:r>
    </w:p>
    <w:p w:rsidR="00546DCE" w:rsidRDefault="007A186A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枯荣又一岁月老去慢些发生</w:t>
      </w:r>
      <w:bookmarkStart w:id="0" w:name="_GoBack"/>
      <w:bookmarkEnd w:id="0"/>
      <w:r>
        <w:rPr>
          <w:rFonts w:ascii="宋体" w:eastAsia="宋体" w:hAnsi="宋体" w:cs="宋体"/>
        </w:rPr>
        <w:t xml:space="preserve">， </w:t>
      </w:r>
    </w:p>
    <w:sectPr w:rsidR="00546DCE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6DE" w:rsidRDefault="007A186A">
      <w:r>
        <w:separator/>
      </w:r>
    </w:p>
  </w:endnote>
  <w:endnote w:type="continuationSeparator" w:id="0">
    <w:p w:rsidR="00DD46DE" w:rsidRDefault="007A1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85DAE"/>
  <w:p w:rsidR="00546DCE" w:rsidRDefault="007A186A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6DCE" w:rsidRPr="00F85DAE" w:rsidRDefault="00F85DAE" w:rsidP="00F85DAE">
    <w:pPr>
      <w:jc w:val="center"/>
      <w:rPr>
        <w:rFonts w:ascii="微软雅黑" w:eastAsia="微软雅黑" w:hAnsi="微软雅黑"/>
        <w:color w:val="000000"/>
      </w:rPr>
    </w:pPr>
    <w:r w:rsidRPr="00F85DAE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6DE" w:rsidRDefault="007A186A">
      <w:r>
        <w:separator/>
      </w:r>
    </w:p>
  </w:footnote>
  <w:footnote w:type="continuationSeparator" w:id="0">
    <w:p w:rsidR="00DD46DE" w:rsidRDefault="007A18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85DAE"/>
  <w:p w:rsidR="00546DCE" w:rsidRDefault="007A186A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6DCE" w:rsidRPr="00F85DAE" w:rsidRDefault="00F85DAE" w:rsidP="00F85DAE">
    <w:pPr>
      <w:jc w:val="center"/>
      <w:rPr>
        <w:rFonts w:ascii="微软雅黑" w:eastAsia="微软雅黑" w:hAnsi="微软雅黑"/>
        <w:color w:val="000000"/>
      </w:rPr>
    </w:pPr>
    <w:r w:rsidRPr="00F85DAE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46DCE"/>
    <w:rsid w:val="00546DCE"/>
    <w:rsid w:val="007A186A"/>
    <w:rsid w:val="00DD46DE"/>
    <w:rsid w:val="00F8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1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18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186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186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2021-11-16T15:01:00Z</dcterms:created>
  <dcterms:modified xsi:type="dcterms:W3CDTF">2022-05-23T00:08:00Z</dcterms:modified>
</cp:coreProperties>
</file>