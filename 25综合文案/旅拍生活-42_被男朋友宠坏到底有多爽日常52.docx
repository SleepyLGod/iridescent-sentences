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45" w:rsidRDefault="009D2A6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被男朋友宠坏到底有多爽！你们不是老问我，我的视频是谁拍的，就是他不，是他张数学，1993年的山东大汉从校园到北京，从他140斤到200斤，这也是我们恋爱的第5年。他有多宠我，当初毕业我要来北京，他义无反顾，只有一次话，你去哪我就去哪。其实他当初根本没想过要来北京和他出门，我从来不用带脑子，一切行程路线攻略，他一手薄板，我俩吵架永远是花钱道歉，以后我再认同，在任何场合他永远把我挂在嘴边，有时候我都有点烦医生好汤，所以我脾气不好，记性不好，脑子不好，还非常傲娇，有他在，我就是一生活白痴，我知道他会哄我，为了收拾残局，等他在我就不用动脑子，不用考虑后果，我就变成了上帝的宠儿，让宠爱给我不用改邪归正的权利，我没什么超能力，但男朋友偏爱我，你看，这就是最幸运的事儿了。 </w:t>
      </w:r>
    </w:p>
    <w:p w:rsidR="007E7445" w:rsidRDefault="009D2A6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你猜好吃了，狠心的。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7E744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960" w:rsidRDefault="009D2A63">
      <w:r>
        <w:separator/>
      </w:r>
    </w:p>
  </w:endnote>
  <w:endnote w:type="continuationSeparator" w:id="0">
    <w:p w:rsidR="009E2960" w:rsidRDefault="009D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812"/>
  <w:p w:rsidR="007E7445" w:rsidRDefault="009D2A6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45" w:rsidRPr="005F5812" w:rsidRDefault="005F5812" w:rsidP="005F5812">
    <w:pPr>
      <w:jc w:val="center"/>
      <w:rPr>
        <w:rFonts w:ascii="微软雅黑" w:eastAsia="微软雅黑" w:hAnsi="微软雅黑"/>
        <w:color w:val="000000"/>
      </w:rPr>
    </w:pPr>
    <w:r w:rsidRPr="005F581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960" w:rsidRDefault="009D2A63">
      <w:r>
        <w:separator/>
      </w:r>
    </w:p>
  </w:footnote>
  <w:footnote w:type="continuationSeparator" w:id="0">
    <w:p w:rsidR="009E2960" w:rsidRDefault="009D2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812"/>
  <w:p w:rsidR="007E7445" w:rsidRDefault="009D2A6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45" w:rsidRPr="005F5812" w:rsidRDefault="005F5812" w:rsidP="005F5812">
    <w:pPr>
      <w:jc w:val="center"/>
      <w:rPr>
        <w:rFonts w:ascii="微软雅黑" w:eastAsia="微软雅黑" w:hAnsi="微软雅黑"/>
        <w:color w:val="000000"/>
      </w:rPr>
    </w:pPr>
    <w:r w:rsidRPr="005F581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7445"/>
    <w:rsid w:val="005F5812"/>
    <w:rsid w:val="007E7445"/>
    <w:rsid w:val="009D2A63"/>
    <w:rsid w:val="009E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A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