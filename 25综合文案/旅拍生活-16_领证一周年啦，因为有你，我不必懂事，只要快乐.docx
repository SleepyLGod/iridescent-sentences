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E55" w:rsidRDefault="00EB0A0D">
      <w:pPr>
        <w:spacing w:after="240"/>
        <w:rPr>
          <w:rFonts w:ascii="宋体" w:eastAsia="宋体" w:hAnsi="宋体" w:cs="宋体"/>
        </w:rPr>
      </w:pPr>
      <w:r>
        <w:rPr>
          <w:rFonts w:ascii="宋体" w:eastAsia="宋体" w:hAnsi="宋体" w:cs="宋体"/>
        </w:rPr>
        <w:t>这么早领证可能是我做过最苦的是，没错，今天我们领证一周年，我属于在95年江苏美，这是张同学，63年山东大汉大二恋爱，大肆北漂，毕业一年就领证了，以前我也觉得领证应该是件遥远的事，直到去年我们两家办完订婚宴，我突然就觉得领证对我来说变成了一件顺其自然的是无声无房又怎样，既然认定彼此早一天晚一天是不必计较的事情，因为他给了我太多安全感，我们没有吵过科学家，没有提过一次分手，因为他总是向我低头，他宠我，冠我，带我旅行为我操心，而我知道他不是软弱，只是爱我，他还如爱我，爱我的家人，去年组织我们两家一起去云南旅行，过年今年一起在大连参加，这一切都让我确定我不是头脑发热，而是一年的爱情生活，大概有些是不在计划之内，但却是最好的安排，</w:t>
      </w:r>
      <w:bookmarkStart w:id="0" w:name="_GoBack"/>
      <w:bookmarkEnd w:id="0"/>
      <w:r>
        <w:rPr>
          <w:rFonts w:ascii="宋体" w:eastAsia="宋体" w:hAnsi="宋体" w:cs="宋体"/>
        </w:rPr>
        <w:t xml:space="preserve">。 </w:t>
      </w:r>
    </w:p>
    <w:sectPr w:rsidR="00A47E55">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015" w:rsidRDefault="00EB0A0D">
      <w:r>
        <w:separator/>
      </w:r>
    </w:p>
  </w:endnote>
  <w:endnote w:type="continuationSeparator" w:id="0">
    <w:p w:rsidR="002F4015" w:rsidRDefault="00EB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605FA"/>
  <w:p w:rsidR="00A47E55" w:rsidRDefault="00EB0A0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55" w:rsidRPr="001605FA" w:rsidRDefault="001605FA" w:rsidP="001605FA">
    <w:pPr>
      <w:jc w:val="center"/>
      <w:rPr>
        <w:rFonts w:ascii="微软雅黑" w:eastAsia="微软雅黑" w:hAnsi="微软雅黑"/>
        <w:color w:val="000000"/>
      </w:rPr>
    </w:pPr>
    <w:r w:rsidRPr="001605FA">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015" w:rsidRDefault="00EB0A0D">
      <w:r>
        <w:separator/>
      </w:r>
    </w:p>
  </w:footnote>
  <w:footnote w:type="continuationSeparator" w:id="0">
    <w:p w:rsidR="002F4015" w:rsidRDefault="00EB0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605FA"/>
  <w:p w:rsidR="00A47E55" w:rsidRDefault="00EB0A0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55" w:rsidRPr="001605FA" w:rsidRDefault="001605FA" w:rsidP="001605FA">
    <w:pPr>
      <w:jc w:val="center"/>
      <w:rPr>
        <w:rFonts w:ascii="微软雅黑" w:eastAsia="微软雅黑" w:hAnsi="微软雅黑"/>
        <w:color w:val="000000"/>
      </w:rPr>
    </w:pPr>
    <w:r w:rsidRPr="001605FA">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47E55"/>
    <w:rsid w:val="001605FA"/>
    <w:rsid w:val="002F4015"/>
    <w:rsid w:val="00A47E55"/>
    <w:rsid w:val="00EB0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0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0A0D"/>
    <w:rPr>
      <w:sz w:val="18"/>
      <w:szCs w:val="18"/>
    </w:rPr>
  </w:style>
  <w:style w:type="paragraph" w:styleId="a4">
    <w:name w:val="footer"/>
    <w:basedOn w:val="a"/>
    <w:link w:val="Char0"/>
    <w:uiPriority w:val="99"/>
    <w:unhideWhenUsed/>
    <w:rsid w:val="00EB0A0D"/>
    <w:pPr>
      <w:tabs>
        <w:tab w:val="center" w:pos="4153"/>
        <w:tab w:val="right" w:pos="8306"/>
      </w:tabs>
      <w:snapToGrid w:val="0"/>
    </w:pPr>
    <w:rPr>
      <w:sz w:val="18"/>
      <w:szCs w:val="18"/>
    </w:rPr>
  </w:style>
  <w:style w:type="character" w:customStyle="1" w:styleId="Char0">
    <w:name w:val="页脚 Char"/>
    <w:basedOn w:val="a0"/>
    <w:link w:val="a4"/>
    <w:uiPriority w:val="99"/>
    <w:rsid w:val="00EB0A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2021-11-16T15:01:00Z</dcterms:created>
  <dcterms:modified xsi:type="dcterms:W3CDTF">2022-05-23T00:06:00Z</dcterms:modified>
</cp:coreProperties>
</file>