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87" w:rsidRDefault="00235D5B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晚上10点加班打车，一如往常地坐在后排，突然司机师傅递给我一个本子，我翻开本子，1号，陌生人深夜11点刚下班，但同样在这座城市奋斗的你越来越好！小小的本子装满了陌生人的故事，只有加倍努力才能做一条咸鱼，努力是奇迹的另一个名字，我问师傅，为什么让乘客写这个本子，他说，开始想留给孩子看，后来自己变成受益者，而本子虽承载了奋斗的辛酸，也有这诗与远方！ </w:t>
      </w:r>
    </w:p>
    <w:p w:rsidR="00FB6B87" w:rsidRDefault="00235D5B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2019年1月5日，有人写下，天高任鸟飞海阔，凭鱼跃，13号有人写，晚来天欲雪能饮一杯无署名，中央电视台的一位工作人员曾写下让师陪伴您走向远方，这些陌生的诗意和善良，就平凡世界里的光亮与道，江湖凶险，其实温暖无处不在，就像司机师傅在扉页上写的，你无法决定发生什么，但你可以决定怎样去面对亲爱的陌生人，愿你被生活温柔以待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FB6B8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6C6" w:rsidRDefault="00235D5B">
      <w:r>
        <w:separator/>
      </w:r>
    </w:p>
  </w:endnote>
  <w:endnote w:type="continuationSeparator" w:id="0">
    <w:p w:rsidR="002426C6" w:rsidRDefault="0023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075D"/>
  <w:p w:rsidR="00FB6B87" w:rsidRDefault="00235D5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87" w:rsidRPr="000F075D" w:rsidRDefault="000F075D" w:rsidP="000F075D">
    <w:pPr>
      <w:jc w:val="center"/>
      <w:rPr>
        <w:rFonts w:ascii="微软雅黑" w:eastAsia="微软雅黑" w:hAnsi="微软雅黑"/>
        <w:color w:val="000000"/>
      </w:rPr>
    </w:pPr>
    <w:r w:rsidRPr="000F075D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6C6" w:rsidRDefault="00235D5B">
      <w:r>
        <w:separator/>
      </w:r>
    </w:p>
  </w:footnote>
  <w:footnote w:type="continuationSeparator" w:id="0">
    <w:p w:rsidR="002426C6" w:rsidRDefault="0023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075D"/>
  <w:p w:rsidR="00FB6B87" w:rsidRDefault="00235D5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87" w:rsidRPr="000F075D" w:rsidRDefault="000F075D" w:rsidP="000F075D">
    <w:pPr>
      <w:jc w:val="center"/>
      <w:rPr>
        <w:rFonts w:ascii="微软雅黑" w:eastAsia="微软雅黑" w:hAnsi="微软雅黑"/>
        <w:color w:val="000000"/>
      </w:rPr>
    </w:pPr>
    <w:r w:rsidRPr="000F075D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6B87"/>
    <w:rsid w:val="000F075D"/>
    <w:rsid w:val="00235D5B"/>
    <w:rsid w:val="002426C6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D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D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