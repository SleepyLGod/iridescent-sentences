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076" w:rsidRDefault="00494021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把爱好坚持到底能带来多少收益，永远不知道！和你一起上班的同事在做的副业是公司的几倍！我的学长！安迪坐标北京，职业公关毕业写稿，月薪很早就国外把爱好变成了凤姐，它成为秘密斜杠！青年斜杠青年指的是不再满足专一职业，而选择拥有多重职业和身份的多元生活人群！事实上，大学时他就靠着写照！在运营公众号打的人生的第四，不管戴住5万，他来北京实习，第1份实习，在国内投资美金太大，越好公司，但它有积蓄和体系，现在他主要做公关，也帮杂志供稿，采访一些名誉拉菲一天，一天100块，但牺牲是他周末的休息时间，除此之外，他还一直坚持运营自己的公众号，因为写字和表达它的热爱绝在你以为朝九晚五你想要的，直到有一天你突然发现跟孩子着急相处的美术老师，抗议有自己的时装品牌摄影师拥有自己的网点热爱和突破，让他们的人生也不申请他们转到是人生的更多种，毕竟你的人生从来都不是单选题与建议，百家像成为被雨打记录的100个年轻人之1吗？快来告诉我投稿邮箱</w:t>
      </w:r>
      <w:bookmarkStart w:id="0" w:name="_GoBack"/>
      <w:bookmarkEnd w:id="0"/>
      <w:r>
        <w:rPr>
          <w:rFonts w:ascii="宋体" w:eastAsia="宋体" w:hAnsi="宋体" w:cs="宋体"/>
        </w:rPr>
        <w:t xml:space="preserve">。 </w:t>
      </w:r>
    </w:p>
    <w:sectPr w:rsidR="00127076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56E5" w:rsidRDefault="00494021">
      <w:r>
        <w:separator/>
      </w:r>
    </w:p>
  </w:endnote>
  <w:endnote w:type="continuationSeparator" w:id="0">
    <w:p w:rsidR="006A56E5" w:rsidRDefault="00494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D03AA"/>
  <w:p w:rsidR="00127076" w:rsidRDefault="00494021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7076" w:rsidRPr="002D03AA" w:rsidRDefault="002D03AA" w:rsidP="002D03AA">
    <w:pPr>
      <w:jc w:val="center"/>
      <w:rPr>
        <w:rFonts w:ascii="微软雅黑" w:eastAsia="微软雅黑" w:hAnsi="微软雅黑"/>
        <w:color w:val="000000"/>
      </w:rPr>
    </w:pPr>
    <w:r w:rsidRPr="002D03AA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56E5" w:rsidRDefault="00494021">
      <w:r>
        <w:separator/>
      </w:r>
    </w:p>
  </w:footnote>
  <w:footnote w:type="continuationSeparator" w:id="0">
    <w:p w:rsidR="006A56E5" w:rsidRDefault="004940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D03AA"/>
  <w:p w:rsidR="00127076" w:rsidRDefault="00494021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7076" w:rsidRPr="002D03AA" w:rsidRDefault="002D03AA" w:rsidP="002D03AA">
    <w:pPr>
      <w:jc w:val="center"/>
      <w:rPr>
        <w:rFonts w:ascii="微软雅黑" w:eastAsia="微软雅黑" w:hAnsi="微软雅黑"/>
        <w:color w:val="000000"/>
      </w:rPr>
    </w:pPr>
    <w:r w:rsidRPr="002D03AA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27076"/>
    <w:rsid w:val="00127076"/>
    <w:rsid w:val="002D03AA"/>
    <w:rsid w:val="00494021"/>
    <w:rsid w:val="006A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40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40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402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402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2021-11-16T15:01:00Z</dcterms:created>
  <dcterms:modified xsi:type="dcterms:W3CDTF">2022-05-23T00:07:00Z</dcterms:modified>
</cp:coreProperties>
</file>