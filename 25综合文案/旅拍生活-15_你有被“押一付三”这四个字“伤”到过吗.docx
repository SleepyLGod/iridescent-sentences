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5C" w:rsidRDefault="006237CE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北漂的钱都是怎么没的，都是哗啦一下没的！我的同事火火上周刚刚签了租房合同，11平的房子，房租2500，押金2500，这意味着他一次性要从银行卡里抽出5位数压一付三，北漂最害怕听到的4个字，对她来说，之前在西安租一套房子的钱，现在只能在北京睡到一个床位，但就算这样，她依然很坚持地留在北京，其实我身边有很多人都是这样，他们一顿饭平均都要20块以上，他们一个月工资大半都交给了房租，追梦是很热血蛋，逼着我们往前走的，往往就是那些残酷的厌食，他们会扛着高昂的房租，逼着自己飞速成长，他们会顶着巨大的开销压力，火力全开，让自己绩效超额完成，北京让他们消费更高，但也让他们明白，努力是件很有用的事情，努力多赚一点钱，可以做得再好一点，就是这样的小目标让我们真的一点一点的在变，好，买不起这里的房子又怎样，焦虑是世界的真相，不管你在哪里，只要在努力，就总会出现转机，不是吗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84085C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919" w:rsidRDefault="006237CE">
      <w:r>
        <w:separator/>
      </w:r>
    </w:p>
  </w:endnote>
  <w:endnote w:type="continuationSeparator" w:id="0">
    <w:p w:rsidR="00474919" w:rsidRDefault="0062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C5AED"/>
  <w:p w:rsidR="0084085C" w:rsidRDefault="006237C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5C" w:rsidRPr="001C5AED" w:rsidRDefault="001C5AED" w:rsidP="001C5AED">
    <w:pPr>
      <w:jc w:val="center"/>
      <w:rPr>
        <w:rFonts w:ascii="微软雅黑" w:eastAsia="微软雅黑" w:hAnsi="微软雅黑"/>
        <w:color w:val="000000"/>
      </w:rPr>
    </w:pPr>
    <w:r w:rsidRPr="001C5AED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919" w:rsidRDefault="006237CE">
      <w:r>
        <w:separator/>
      </w:r>
    </w:p>
  </w:footnote>
  <w:footnote w:type="continuationSeparator" w:id="0">
    <w:p w:rsidR="00474919" w:rsidRDefault="00623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C5AED"/>
  <w:p w:rsidR="0084085C" w:rsidRDefault="006237C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5C" w:rsidRPr="001C5AED" w:rsidRDefault="001C5AED" w:rsidP="001C5AED">
    <w:pPr>
      <w:jc w:val="center"/>
      <w:rPr>
        <w:rFonts w:ascii="微软雅黑" w:eastAsia="微软雅黑" w:hAnsi="微软雅黑"/>
        <w:color w:val="000000"/>
      </w:rPr>
    </w:pPr>
    <w:r w:rsidRPr="001C5AED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085C"/>
    <w:rsid w:val="001C5AED"/>
    <w:rsid w:val="00474919"/>
    <w:rsid w:val="006237CE"/>
    <w:rsid w:val="0084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7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