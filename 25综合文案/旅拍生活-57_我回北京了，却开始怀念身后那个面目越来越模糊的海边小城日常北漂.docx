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C12" w:rsidRDefault="00FF0B13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我回北京了，带着我妈给我装的半个行李箱的吃的。再次置身繁华首都的我开始怀念身后面目越来越模糊的北方小城。这是我妈，他大嗓门爱唠叨，我，起床时他总要逼我喝一杯水，还有这些都是他养的花。这是我爷爷奶奶。那天是我第1次带他们去看电影还是3D的？不过他们居然已经老到80多岁了，我爸在给我装家乡的炒米，我其实不怎么爱吃，但他说比外卖强，当我们踏上列车头也不回的去追逐青春和梦想，在别的城市里工作、恋爱、受伤、成长的时候，时光的年轮没有漏掉。 </w:t>
      </w:r>
    </w:p>
    <w:p w:rsidR="00813C12" w:rsidRDefault="00FF0B13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要任何一个人原来长大就是当我开始珍惜，每一次回家，我告诉自己，别忘了常常回家，趁着有家可回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813C12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A4C" w:rsidRDefault="00FF0B13">
      <w:r>
        <w:separator/>
      </w:r>
    </w:p>
  </w:endnote>
  <w:endnote w:type="continuationSeparator" w:id="0">
    <w:p w:rsidR="00D21A4C" w:rsidRDefault="00FF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34746"/>
  <w:p w:rsidR="00813C12" w:rsidRDefault="00FF0B1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C12" w:rsidRPr="00D34746" w:rsidRDefault="00D34746" w:rsidP="00D34746">
    <w:pPr>
      <w:jc w:val="center"/>
      <w:rPr>
        <w:rFonts w:ascii="微软雅黑" w:eastAsia="微软雅黑" w:hAnsi="微软雅黑"/>
        <w:color w:val="000000"/>
      </w:rPr>
    </w:pPr>
    <w:r w:rsidRPr="00D34746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A4C" w:rsidRDefault="00FF0B13">
      <w:r>
        <w:separator/>
      </w:r>
    </w:p>
  </w:footnote>
  <w:footnote w:type="continuationSeparator" w:id="0">
    <w:p w:rsidR="00D21A4C" w:rsidRDefault="00FF0B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34746"/>
  <w:p w:rsidR="00813C12" w:rsidRDefault="00FF0B1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C12" w:rsidRPr="00D34746" w:rsidRDefault="00D34746" w:rsidP="00D34746">
    <w:pPr>
      <w:jc w:val="center"/>
      <w:rPr>
        <w:rFonts w:ascii="微软雅黑" w:eastAsia="微软雅黑" w:hAnsi="微软雅黑"/>
        <w:color w:val="000000"/>
      </w:rPr>
    </w:pPr>
    <w:r w:rsidRPr="00D34746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13C12"/>
    <w:rsid w:val="00813C12"/>
    <w:rsid w:val="00D21A4C"/>
    <w:rsid w:val="00D34746"/>
    <w:rsid w:val="00FF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B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B1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B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2022-05-23T00:08:00Z</dcterms:modified>
</cp:coreProperties>
</file>