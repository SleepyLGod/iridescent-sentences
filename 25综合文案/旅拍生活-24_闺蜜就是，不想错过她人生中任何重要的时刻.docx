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54E" w:rsidRDefault="006265D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我闺蜜李峰子今年二战考研成功，是南师大不想坐过他，任何重要的时刻，我决定给他一个开学仪式，偷偷买上礼物，打包行李在家说走就走了！ </w:t>
      </w:r>
    </w:p>
    <w:p w:rsidR="00F0554E" w:rsidRDefault="006265D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第2天抵达南师，又到宿舍楼里下，看到了他的新宿舍，陪他去买开学用品，见证他未来三年生活学习的地方，真理疗条奔赴而来，也只是为了见一面，一起吃顿饭，从初二到现在，升学恋爱，工作，考研，我们见证彼此的荣耀与失落，他是我的头号脑残粉，我是他的头号嫌，迄今看到喜欢的东西，我总喜欢买双份手机壳，钱包，杯子，手链都是我买的，我喜欢我被人欺负，他头部和我讲道理，永远只为我出气，他其实学习不够努力，天子也算不上，她，还是考上了最理想的学校，我特开心！ </w:t>
      </w:r>
    </w:p>
    <w:p w:rsidR="00F0554E" w:rsidRDefault="006265D1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爱心，是因为我很自私地希望它不需要多努力，多精致，多出人头地，我希望她可以做一只平凡的突出女孩，被人宠被人爱，可以常常拥有被上帝砸中的好运气，仅此而已，我真的超爱我们的姐妹手镯，合同款玩具是不是很可爱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F0554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D1" w:rsidRDefault="006265D1">
      <w:r>
        <w:separator/>
      </w:r>
    </w:p>
  </w:endnote>
  <w:endnote w:type="continuationSeparator" w:id="0">
    <w:p w:rsidR="00005CD1" w:rsidRDefault="00626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14C4"/>
  <w:p w:rsidR="00F0554E" w:rsidRDefault="006265D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4E" w:rsidRPr="009E14C4" w:rsidRDefault="009E14C4" w:rsidP="009E14C4">
    <w:pPr>
      <w:jc w:val="center"/>
      <w:rPr>
        <w:rFonts w:ascii="微软雅黑" w:eastAsia="微软雅黑" w:hAnsi="微软雅黑"/>
        <w:color w:val="000000"/>
      </w:rPr>
    </w:pPr>
    <w:r w:rsidRPr="009E14C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D1" w:rsidRDefault="006265D1">
      <w:r>
        <w:separator/>
      </w:r>
    </w:p>
  </w:footnote>
  <w:footnote w:type="continuationSeparator" w:id="0">
    <w:p w:rsidR="00005CD1" w:rsidRDefault="006265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14C4"/>
  <w:p w:rsidR="00F0554E" w:rsidRDefault="006265D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54E" w:rsidRPr="009E14C4" w:rsidRDefault="009E14C4" w:rsidP="009E14C4">
    <w:pPr>
      <w:jc w:val="center"/>
      <w:rPr>
        <w:rFonts w:ascii="微软雅黑" w:eastAsia="微软雅黑" w:hAnsi="微软雅黑"/>
        <w:color w:val="000000"/>
      </w:rPr>
    </w:pPr>
    <w:r w:rsidRPr="009E14C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554E"/>
    <w:rsid w:val="00005CD1"/>
    <w:rsid w:val="006265D1"/>
    <w:rsid w:val="009E14C4"/>
    <w:rsid w:val="00F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5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