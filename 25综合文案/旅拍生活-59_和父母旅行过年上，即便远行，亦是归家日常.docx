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5F" w:rsidRDefault="00B2044F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于一个常年在外的北漂女孩来说，春节再加上假期，就变得格外的奢侈和重要，所以，今年春节不同以往，我和父母选择去云南旅行，过年就在异乡！而当父母出现时，我发现原来万水千山都可以变回一如从前，不论在家，一会是景点，我永远是他们眼里的主角和焦点，妈妈忙着干涉我，随时给我整理衣服，给我吹头发，给我剥栗子，以及给我准备好本命年里里外外的红衣库，他们换我的永远是我的小名，也永远无条件地围着我转，我可以在等车的时候幼稚地蹦蹦跳跳，也会被他们拉着买，他们认为适合我的衣服，我可以放飞自我，也可以只做自己，原来只要和父母在一起，即便远行，亦使归家，只要和父母在一起，时间不管去了，我永远都来自家，而有些悄无声息的改变，却无可挽回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DD305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D6C" w:rsidRDefault="00B2044F">
      <w:r>
        <w:separator/>
      </w:r>
    </w:p>
  </w:endnote>
  <w:endnote w:type="continuationSeparator" w:id="0">
    <w:p w:rsidR="009F5D6C" w:rsidRDefault="00B2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6392"/>
  <w:p w:rsidR="00DD305F" w:rsidRDefault="00B2044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5F" w:rsidRPr="002F6392" w:rsidRDefault="002F6392" w:rsidP="002F6392">
    <w:pPr>
      <w:jc w:val="center"/>
      <w:rPr>
        <w:rFonts w:ascii="微软雅黑" w:eastAsia="微软雅黑" w:hAnsi="微软雅黑"/>
        <w:color w:val="000000"/>
      </w:rPr>
    </w:pPr>
    <w:r w:rsidRPr="002F6392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D6C" w:rsidRDefault="00B2044F">
      <w:r>
        <w:separator/>
      </w:r>
    </w:p>
  </w:footnote>
  <w:footnote w:type="continuationSeparator" w:id="0">
    <w:p w:rsidR="009F5D6C" w:rsidRDefault="00B20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6392"/>
  <w:p w:rsidR="00DD305F" w:rsidRDefault="00B2044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5F" w:rsidRPr="002F6392" w:rsidRDefault="002F6392" w:rsidP="002F6392">
    <w:pPr>
      <w:jc w:val="center"/>
      <w:rPr>
        <w:rFonts w:ascii="微软雅黑" w:eastAsia="微软雅黑" w:hAnsi="微软雅黑"/>
        <w:color w:val="000000"/>
      </w:rPr>
    </w:pPr>
    <w:r w:rsidRPr="002F6392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305F"/>
    <w:rsid w:val="002F6392"/>
    <w:rsid w:val="009F5D6C"/>
    <w:rsid w:val="00B2044F"/>
    <w:rsid w:val="00D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4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4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