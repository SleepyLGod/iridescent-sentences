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191" w:rsidRDefault="00133E2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是从什么时候开始不爱发朋友圈了？我们这一代人的长大是从表达欲将一开始的，我以前特别爱发火，8一次5千米，我闺蜜就来个我出什么事儿了，现在一个月也发不了几条，而且大家都不爱她，我们都练就了按时清空回忆的本领，朋友圈三天可见或者半年只剩下三两条动态。 </w:t>
      </w:r>
    </w:p>
    <w:p w:rsidR="00372191" w:rsidRDefault="00133E28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我们越来越明白不如意事常8九可与人523，待过我的好几任李德几乎都不在朋友圈里分享生活，因为他们真的很忙也很充实，其实真正厉害的人是没有时间浪费，在社交网络里面，人类的悲喜并不相通，而好的朋友从来都不需要热闹的假象，我们已经学会了不再在朋友圈里创造生活了，饿了就吃，困了就睡，放了就充电，希望你可以被现实认可，而不是被朋友圈。 </w:t>
      </w:r>
    </w:p>
    <w:p w:rsidR="00372191" w:rsidRDefault="00133E28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因为大多数人并不在乎你的喜怒哀乐，当然也有忍不住要发朋友圈的时候，你他看到了这么快就到了，这两个都是半价。踏上了这必须得发个朋友圈了，肯德基宅急送天天半价也太黑了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372191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6C3" w:rsidRDefault="00133E28">
      <w:r>
        <w:separator/>
      </w:r>
    </w:p>
  </w:endnote>
  <w:endnote w:type="continuationSeparator" w:id="0">
    <w:p w:rsidR="00C036C3" w:rsidRDefault="0013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52DF4"/>
  <w:p w:rsidR="00372191" w:rsidRDefault="00133E2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191" w:rsidRPr="00752DF4" w:rsidRDefault="00752DF4" w:rsidP="00752DF4">
    <w:pPr>
      <w:jc w:val="center"/>
      <w:rPr>
        <w:rFonts w:ascii="微软雅黑" w:eastAsia="微软雅黑" w:hAnsi="微软雅黑"/>
        <w:color w:val="000000"/>
      </w:rPr>
    </w:pPr>
    <w:r w:rsidRPr="00752DF4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6C3" w:rsidRDefault="00133E28">
      <w:r>
        <w:separator/>
      </w:r>
    </w:p>
  </w:footnote>
  <w:footnote w:type="continuationSeparator" w:id="0">
    <w:p w:rsidR="00C036C3" w:rsidRDefault="00133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52DF4"/>
  <w:p w:rsidR="00372191" w:rsidRDefault="00133E2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191" w:rsidRPr="00752DF4" w:rsidRDefault="00752DF4" w:rsidP="00752DF4">
    <w:pPr>
      <w:jc w:val="center"/>
      <w:rPr>
        <w:rFonts w:ascii="微软雅黑" w:eastAsia="微软雅黑" w:hAnsi="微软雅黑"/>
        <w:color w:val="000000"/>
      </w:rPr>
    </w:pPr>
    <w:r w:rsidRPr="00752DF4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2191"/>
    <w:rsid w:val="00133E28"/>
    <w:rsid w:val="00372191"/>
    <w:rsid w:val="00752DF4"/>
    <w:rsid w:val="00C0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E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E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E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