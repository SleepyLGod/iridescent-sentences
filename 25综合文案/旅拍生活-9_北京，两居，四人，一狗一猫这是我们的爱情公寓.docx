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14" w:rsidRDefault="00956E4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跟好朋友合租是一种什么体验！坐标，北京梁军四人一口一毛，这已经是我们私人合租的第1年零8个月，这是冬雪和稍等哥，他俩住在我和张同学的隔壁，他们最近还养了一只猫叫小丸子，对了，这是我和张同学的狗，不多，可爱，稍等！哥和张同学是同事，董雪和我是闺蜜，我们4个最爱在家里吃火锅，有偶尔下厨，同学总是授予残疾的，我们会一起打游戏，吃水果以及去旅行了，香港，普吉岛，迪士尼，一起留下了很多美好的回忆，周末我们会冒雨去看一场夜场电影，每一年的生日我们4个都在一起过，我和同学都喜欢买花，当然我俩可以共享你穿的是成功学和外套，在诺大的北京城有一帮小天地，是我们4个人共同的安身之地，奋斗的路上有这种缘分，也是一份最美好的小细节，这就是属于我们的爱情公寓。 </w:t>
      </w:r>
    </w:p>
    <w:p w:rsidR="00764514" w:rsidRDefault="00956E4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小彩蛋为什么感觉好帅，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76451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3B2" w:rsidRDefault="00956E46">
      <w:r>
        <w:separator/>
      </w:r>
    </w:p>
  </w:endnote>
  <w:endnote w:type="continuationSeparator" w:id="0">
    <w:p w:rsidR="00A573B2" w:rsidRDefault="0095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B7EAF"/>
  <w:p w:rsidR="00764514" w:rsidRDefault="00956E4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514" w:rsidRPr="003B7EAF" w:rsidRDefault="003B7EAF" w:rsidP="003B7EAF">
    <w:pPr>
      <w:jc w:val="center"/>
      <w:rPr>
        <w:rFonts w:ascii="微软雅黑" w:eastAsia="微软雅黑" w:hAnsi="微软雅黑"/>
        <w:color w:val="000000"/>
      </w:rPr>
    </w:pPr>
    <w:r w:rsidRPr="003B7EAF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3B2" w:rsidRDefault="00956E46">
      <w:r>
        <w:separator/>
      </w:r>
    </w:p>
  </w:footnote>
  <w:footnote w:type="continuationSeparator" w:id="0">
    <w:p w:rsidR="00A573B2" w:rsidRDefault="00956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B7EAF"/>
  <w:p w:rsidR="00764514" w:rsidRDefault="00956E4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514" w:rsidRPr="003B7EAF" w:rsidRDefault="003B7EAF" w:rsidP="003B7EAF">
    <w:pPr>
      <w:jc w:val="center"/>
      <w:rPr>
        <w:rFonts w:ascii="微软雅黑" w:eastAsia="微软雅黑" w:hAnsi="微软雅黑"/>
        <w:color w:val="000000"/>
      </w:rPr>
    </w:pPr>
    <w:r w:rsidRPr="003B7EAF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4514"/>
    <w:rsid w:val="003B7EAF"/>
    <w:rsid w:val="00764514"/>
    <w:rsid w:val="00956E46"/>
    <w:rsid w:val="00A5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E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