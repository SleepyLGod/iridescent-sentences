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4A" w:rsidRDefault="00234652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们知道带父母旅行的正确的电影！周末带他们去杭州出发的理由，连续吃遇见茶山监的民宿，外面都是茶山有一面的书架，遇见一盏茶一本书，你上窗，我爸在读书，去在一起吃点好吃的和父母里的生活的机会，不用去很远，也不用待很久，只需要停下来，慢下来，因为他们不想走遍天下，只想在你身边，相信我带父母旅行时选一家好的民宿，可以大大提升幸福感和亲密度！妈妈的饭和爸爸的唠叨一样，都不少，想要的残剧都在爱迪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47384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2A8" w:rsidRDefault="00234652">
      <w:r>
        <w:separator/>
      </w:r>
    </w:p>
  </w:endnote>
  <w:endnote w:type="continuationSeparator" w:id="0">
    <w:p w:rsidR="007852A8" w:rsidRDefault="0023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74240"/>
  <w:p w:rsidR="0047384A" w:rsidRDefault="0023465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84A" w:rsidRPr="00374240" w:rsidRDefault="00374240" w:rsidP="00374240">
    <w:pPr>
      <w:jc w:val="center"/>
      <w:rPr>
        <w:rFonts w:ascii="微软雅黑" w:eastAsia="微软雅黑" w:hAnsi="微软雅黑"/>
        <w:color w:val="000000"/>
      </w:rPr>
    </w:pPr>
    <w:r w:rsidRPr="0037424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2A8" w:rsidRDefault="00234652">
      <w:r>
        <w:separator/>
      </w:r>
    </w:p>
  </w:footnote>
  <w:footnote w:type="continuationSeparator" w:id="0">
    <w:p w:rsidR="007852A8" w:rsidRDefault="00234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74240"/>
  <w:p w:rsidR="0047384A" w:rsidRDefault="0023465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84A" w:rsidRPr="00374240" w:rsidRDefault="00374240" w:rsidP="00374240">
    <w:pPr>
      <w:jc w:val="center"/>
      <w:rPr>
        <w:rFonts w:ascii="微软雅黑" w:eastAsia="微软雅黑" w:hAnsi="微软雅黑"/>
        <w:color w:val="000000"/>
      </w:rPr>
    </w:pPr>
    <w:r w:rsidRPr="0037424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384A"/>
    <w:rsid w:val="00234652"/>
    <w:rsid w:val="00374240"/>
    <w:rsid w:val="0047384A"/>
    <w:rsid w:val="007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6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6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6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