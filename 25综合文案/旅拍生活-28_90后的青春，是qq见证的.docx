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7C" w:rsidRDefault="009C4CA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身为90后，你会怀念QQ吗！我们这届90后的生活倒也和微信绑在一起了，但90后热血而多情的青春是QQ见证的，还记得那些QQ经典头像，我用的是这个萌妹，我的第1个QQ昵称是穿裙子的女孩，那时每天上网惦记的都是哪套QQ秀更酷炫，看看谁的菜没被偷玩QQ宠物喂没喂饱，那时候好友分组很简单，也不会屏蔽群消息，社交基本礼仪是回踩QQ空间最令人激动的事情是，看到屏幕上的那只小企鹅在闪动，从QQ到微信，从校园到职场，我们的好友分组越来越复杂，朋友圈越来越精致，快乐却变得越来越难，曾经我们在QQ空间放肆多起，有一说时，现在我们在朋友圈里谨慎忧虑，不动声色，我们告别了QQ非主流爆炸头，学会了规则，利己，强颜欢笑，我们终于长大了，却也明白了，弥足珍贵的其实不是QQ，而是年少的我们和再也回不去的青春生活，虽累，但也别忘了，这球新鲜感，就像西门子452升零度保鲜冰箱，低温区不串味，现在上苏宁易购搜索，西门子家电才能改善8十八大促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92A7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56" w:rsidRDefault="009C4CAE">
      <w:r>
        <w:separator/>
      </w:r>
    </w:p>
  </w:endnote>
  <w:endnote w:type="continuationSeparator" w:id="0">
    <w:p w:rsidR="00CC5256" w:rsidRDefault="009C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61C6"/>
  <w:p w:rsidR="00492A7C" w:rsidRDefault="009C4CA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A7C" w:rsidRPr="000B61C6" w:rsidRDefault="000B61C6" w:rsidP="000B61C6">
    <w:pPr>
      <w:jc w:val="center"/>
      <w:rPr>
        <w:rFonts w:ascii="微软雅黑" w:eastAsia="微软雅黑" w:hAnsi="微软雅黑"/>
        <w:color w:val="000000"/>
      </w:rPr>
    </w:pPr>
    <w:r w:rsidRPr="000B61C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56" w:rsidRDefault="009C4CAE">
      <w:r>
        <w:separator/>
      </w:r>
    </w:p>
  </w:footnote>
  <w:footnote w:type="continuationSeparator" w:id="0">
    <w:p w:rsidR="00CC5256" w:rsidRDefault="009C4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61C6"/>
  <w:p w:rsidR="00492A7C" w:rsidRDefault="009C4CA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A7C" w:rsidRPr="000B61C6" w:rsidRDefault="000B61C6" w:rsidP="000B61C6">
    <w:pPr>
      <w:jc w:val="center"/>
      <w:rPr>
        <w:rFonts w:ascii="微软雅黑" w:eastAsia="微软雅黑" w:hAnsi="微软雅黑"/>
        <w:color w:val="000000"/>
      </w:rPr>
    </w:pPr>
    <w:r w:rsidRPr="000B61C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2A7C"/>
    <w:rsid w:val="000B61C6"/>
    <w:rsid w:val="00492A7C"/>
    <w:rsid w:val="009C4CAE"/>
    <w:rsid w:val="00CC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C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C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