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C0D" w:rsidRDefault="00EB5F2C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你以为这些很俗的套路你不会喜欢，可是真的发生在你身上的时候，你还是很开心！他把我骗下来说车被刮了，然后赶紧拍个照取证一下，结果可是北墙的惊喜！还有个新乡，这是我一直很想要的相机，具体的型号我就不说了，我本来打算双11买的，结果我老公偷偷给我准备了很麻烦，老婆弄了多久一个小时，你这气球是你睡的吗，天里面是那些话筒，什么还有套装什么什么神仙爱情，老公在收拾，上面还写了加急，今天是周末，我早上在睡懒觉的时候，他偷偷下去给我准备，我前两天还在公司看测评，他已经偷偷买号，张同学大直男总是很擅长用，真心打动我，谢谢老公，开心开心，又给你们开朗就欣赏鸡小菜的新公司从我这钱给你买的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0B0C0D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7D6" w:rsidRDefault="00EB5F2C">
      <w:r>
        <w:separator/>
      </w:r>
    </w:p>
  </w:endnote>
  <w:endnote w:type="continuationSeparator" w:id="0">
    <w:p w:rsidR="008E07D6" w:rsidRDefault="00EB5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D71BB"/>
  <w:p w:rsidR="000B0C0D" w:rsidRDefault="00EB5F2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C0D" w:rsidRPr="00AD71BB" w:rsidRDefault="00AD71BB" w:rsidP="00AD71BB">
    <w:pPr>
      <w:jc w:val="center"/>
      <w:rPr>
        <w:rFonts w:ascii="微软雅黑" w:eastAsia="微软雅黑" w:hAnsi="微软雅黑"/>
        <w:color w:val="000000"/>
      </w:rPr>
    </w:pPr>
    <w:r w:rsidRPr="00AD71BB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7D6" w:rsidRDefault="00EB5F2C">
      <w:r>
        <w:separator/>
      </w:r>
    </w:p>
  </w:footnote>
  <w:footnote w:type="continuationSeparator" w:id="0">
    <w:p w:rsidR="008E07D6" w:rsidRDefault="00EB5F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D71BB"/>
  <w:p w:rsidR="000B0C0D" w:rsidRDefault="00EB5F2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C0D" w:rsidRPr="00AD71BB" w:rsidRDefault="00AD71BB" w:rsidP="00AD71BB">
    <w:pPr>
      <w:jc w:val="center"/>
      <w:rPr>
        <w:rFonts w:ascii="微软雅黑" w:eastAsia="微软雅黑" w:hAnsi="微软雅黑"/>
        <w:color w:val="000000"/>
      </w:rPr>
    </w:pPr>
    <w:r w:rsidRPr="00AD71BB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0C0D"/>
    <w:rsid w:val="000B0C0D"/>
    <w:rsid w:val="008E07D6"/>
    <w:rsid w:val="00AD71BB"/>
    <w:rsid w:val="00EB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F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F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F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2021-11-16T15:00:00Z</dcterms:created>
  <dcterms:modified xsi:type="dcterms:W3CDTF">2022-05-23T00:06:00Z</dcterms:modified>
</cp:coreProperties>
</file>