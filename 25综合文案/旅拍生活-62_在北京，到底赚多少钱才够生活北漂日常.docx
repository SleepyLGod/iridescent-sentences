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AA4" w:rsidRDefault="00832C06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这样的北京你明年还愿意回来吗？每个月8号发工资，9号还花他工资的第1件事就是花话费自动扣罚，我是鱼仔，一个互联网公司的上班族，每个月合租房3000，水电费200，日用品500，交通费300，外卖餐饮1500，这些基本生存需求一共5500个，而在生存之上要过得体面些的话，护肤、化妆品、1000服装、以前聚餐交际500、周末活动明白随分子500，给父母买礼物500，满足这些欲望一共花费9500人，在北京既要面对生存的压力，还要直面内心的欲望，每天精打细算，每一笔花销，时常狼狈不堪，但我还愿意回来，因为我放学了！ </w:t>
      </w:r>
    </w:p>
    <w:p w:rsidR="00756AA4" w:rsidRDefault="00832C06">
      <w:pPr>
        <w:spacing w:before="240" w:after="240"/>
        <w:rPr>
          <w:rFonts w:ascii="宋体" w:eastAsia="宋体" w:hAnsi="宋体" w:cs="宋体"/>
        </w:rPr>
      </w:pP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756AA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5D1" w:rsidRDefault="00832C06">
      <w:r>
        <w:separator/>
      </w:r>
    </w:p>
  </w:endnote>
  <w:endnote w:type="continuationSeparator" w:id="0">
    <w:p w:rsidR="008F75D1" w:rsidRDefault="0083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B4D84"/>
  <w:p w:rsidR="00756AA4" w:rsidRDefault="00832C0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A4" w:rsidRPr="00AB4D84" w:rsidRDefault="00AB4D84" w:rsidP="00AB4D84">
    <w:pPr>
      <w:jc w:val="center"/>
      <w:rPr>
        <w:rFonts w:ascii="微软雅黑" w:eastAsia="微软雅黑" w:hAnsi="微软雅黑"/>
        <w:color w:val="000000"/>
      </w:rPr>
    </w:pPr>
    <w:r w:rsidRPr="00AB4D8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5D1" w:rsidRDefault="00832C06">
      <w:r>
        <w:separator/>
      </w:r>
    </w:p>
  </w:footnote>
  <w:footnote w:type="continuationSeparator" w:id="0">
    <w:p w:rsidR="008F75D1" w:rsidRDefault="00832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B4D84"/>
  <w:p w:rsidR="00756AA4" w:rsidRDefault="00832C0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A4" w:rsidRPr="00AB4D84" w:rsidRDefault="00AB4D84" w:rsidP="00AB4D84">
    <w:pPr>
      <w:jc w:val="center"/>
      <w:rPr>
        <w:rFonts w:ascii="微软雅黑" w:eastAsia="微软雅黑" w:hAnsi="微软雅黑"/>
        <w:color w:val="000000"/>
      </w:rPr>
    </w:pPr>
    <w:r w:rsidRPr="00AB4D8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6AA4"/>
    <w:rsid w:val="00756AA4"/>
    <w:rsid w:val="00832C06"/>
    <w:rsid w:val="008F75D1"/>
    <w:rsid w:val="00AB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C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C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C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2021-11-16T15:02:00Z</dcterms:created>
  <dcterms:modified xsi:type="dcterms:W3CDTF">2022-05-23T00:08:00Z</dcterms:modified>
</cp:coreProperties>
</file>