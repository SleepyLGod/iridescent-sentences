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177" w:rsidRDefault="00BC23EE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20岁左右的你是否也在迷茫，如果是那么恭喜你，这是你改变人生的好机会！我属于在大学的时候也曾和你一样迷茫过，那时候觉得自己没钱，没成绩也没能力，真的很差劲，后来因为没钱而迷茫，我就尝试课余做家教赚钱，多了三个可爱的小徒弟，生活费翻倍，因为未来而迷茫，我大二就加入创业团队，因此学新媒体，大三暑假来北京实习，未毕业，留在北京做足了准备，因为那些迷茫，我才慢慢折腾出了一条属于自己的路，迷茫的可贵在于你多了一个改变自己的机会，因为迷茫意味着你正在焦虑你的未来和人生，而这是前进的必经之路，年轻的资本就在于你可以迷茫，犯错，再重新出发，在迷茫之后，你要找方向做选择，付出行动，当焦虑变成思路，迷茫变成繁忙，未来的安全感就紧紧的握在了你自己的手里，别让不痛不痒的日子吞噬了野心勃勃的你，最近工作好忙，可能太多衣服要洗，西门子十分清洗干净，业绩比较好，完全是去这太黑科技了，到居家宝，正好赶上你以后818打通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000177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F5A" w:rsidRDefault="00BC23EE">
      <w:r>
        <w:separator/>
      </w:r>
    </w:p>
  </w:endnote>
  <w:endnote w:type="continuationSeparator" w:id="0">
    <w:p w:rsidR="005B3F5A" w:rsidRDefault="00BC2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B2C2B"/>
  <w:p w:rsidR="00000177" w:rsidRDefault="00BC23EE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177" w:rsidRPr="00CB2C2B" w:rsidRDefault="00CB2C2B" w:rsidP="00CB2C2B">
    <w:pPr>
      <w:jc w:val="center"/>
      <w:rPr>
        <w:rFonts w:ascii="微软雅黑" w:eastAsia="微软雅黑" w:hAnsi="微软雅黑"/>
        <w:color w:val="000000"/>
      </w:rPr>
    </w:pPr>
    <w:r w:rsidRPr="00CB2C2B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F5A" w:rsidRDefault="00BC23EE">
      <w:r>
        <w:separator/>
      </w:r>
    </w:p>
  </w:footnote>
  <w:footnote w:type="continuationSeparator" w:id="0">
    <w:p w:rsidR="005B3F5A" w:rsidRDefault="00BC23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B2C2B"/>
  <w:p w:rsidR="00000177" w:rsidRDefault="00BC23EE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177" w:rsidRPr="00CB2C2B" w:rsidRDefault="00CB2C2B" w:rsidP="00CB2C2B">
    <w:pPr>
      <w:jc w:val="center"/>
      <w:rPr>
        <w:rFonts w:ascii="微软雅黑" w:eastAsia="微软雅黑" w:hAnsi="微软雅黑"/>
        <w:color w:val="000000"/>
      </w:rPr>
    </w:pPr>
    <w:r w:rsidRPr="00CB2C2B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00177"/>
    <w:rsid w:val="00000177"/>
    <w:rsid w:val="005B3F5A"/>
    <w:rsid w:val="00BC23EE"/>
    <w:rsid w:val="00CB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23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23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23E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23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2021-11-16T15:01:00Z</dcterms:created>
  <dcterms:modified xsi:type="dcterms:W3CDTF">2022-05-23T00:07:00Z</dcterms:modified>
</cp:coreProperties>
</file>