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025" w:rsidRDefault="003325CE">
      <w:pPr>
        <w:spacing w:after="240"/>
        <w:rPr>
          <w:rFonts w:ascii="宋体" w:eastAsia="宋体" w:hAnsi="宋体" w:cs="宋体"/>
        </w:rPr>
      </w:pPr>
      <w:r>
        <w:rPr>
          <w:rFonts w:ascii="宋体" w:eastAsia="宋体" w:hAnsi="宋体" w:cs="宋体"/>
        </w:rPr>
        <w:t>我压力好大！杭州的逆行小哥在交警面前崩溃大哭，理由很简单，公司催女朋友也在催他，觉得压力好大，他说他只是想哭一下，生活的真相是，大多数时候我们都在和琐碎的日常斗争激发我们的不一定是惊天动地的变故，常常只是一些鸡毛蒜皮的小事，上班迟到，老板发飙没赶上公交都会让我们突然很想有一个周五晚上，我在朋友家聚餐期间不停有工作要处理，朋友们说说笑笑，而我饭都没吃上几口，这样偷袭式的工作持续到了快12点，晚上回家推门后我开始崩溃大哭，我觉得我受够了一分一秒都坚持不下去了，现在听起来很矫情，可当时真的就只是想好好哭一场，全世界都在告诉我们，职场不相信眼泪，成年人没有权利崩溃，可我只想让你们在撑不住的时候好好崩溃一次，我们都是在认清生活之后才成为了不动声色温柔坚定的大人，嗨！想哭就哭</w:t>
      </w:r>
      <w:bookmarkStart w:id="0" w:name="_GoBack"/>
      <w:bookmarkEnd w:id="0"/>
      <w:r>
        <w:rPr>
          <w:rFonts w:ascii="宋体" w:eastAsia="宋体" w:hAnsi="宋体" w:cs="宋体"/>
        </w:rPr>
        <w:t xml:space="preserve">。 </w:t>
      </w:r>
    </w:p>
    <w:sectPr w:rsidR="00647025">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F20" w:rsidRDefault="003325CE">
      <w:r>
        <w:separator/>
      </w:r>
    </w:p>
  </w:endnote>
  <w:endnote w:type="continuationSeparator" w:id="0">
    <w:p w:rsidR="000E4F20" w:rsidRDefault="0033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9370F"/>
  <w:p w:rsidR="00647025" w:rsidRDefault="003325C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025" w:rsidRPr="0059370F" w:rsidRDefault="0059370F" w:rsidP="0059370F">
    <w:pPr>
      <w:jc w:val="center"/>
      <w:rPr>
        <w:rFonts w:ascii="微软雅黑" w:eastAsia="微软雅黑" w:hAnsi="微软雅黑"/>
        <w:color w:val="000000"/>
      </w:rPr>
    </w:pPr>
    <w:r w:rsidRPr="0059370F">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F20" w:rsidRDefault="003325CE">
      <w:r>
        <w:separator/>
      </w:r>
    </w:p>
  </w:footnote>
  <w:footnote w:type="continuationSeparator" w:id="0">
    <w:p w:rsidR="000E4F20" w:rsidRDefault="003325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9370F"/>
  <w:p w:rsidR="00647025" w:rsidRDefault="003325C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025" w:rsidRPr="0059370F" w:rsidRDefault="0059370F" w:rsidP="0059370F">
    <w:pPr>
      <w:jc w:val="center"/>
      <w:rPr>
        <w:rFonts w:ascii="微软雅黑" w:eastAsia="微软雅黑" w:hAnsi="微软雅黑"/>
        <w:color w:val="000000"/>
      </w:rPr>
    </w:pPr>
    <w:r w:rsidRPr="0059370F">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7025"/>
    <w:rsid w:val="000E4F20"/>
    <w:rsid w:val="003325CE"/>
    <w:rsid w:val="0059370F"/>
    <w:rsid w:val="00647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5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5CE"/>
    <w:rPr>
      <w:sz w:val="18"/>
      <w:szCs w:val="18"/>
    </w:rPr>
  </w:style>
  <w:style w:type="paragraph" w:styleId="a4">
    <w:name w:val="footer"/>
    <w:basedOn w:val="a"/>
    <w:link w:val="Char0"/>
    <w:uiPriority w:val="99"/>
    <w:unhideWhenUsed/>
    <w:rsid w:val="003325CE"/>
    <w:pPr>
      <w:tabs>
        <w:tab w:val="center" w:pos="4153"/>
        <w:tab w:val="right" w:pos="8306"/>
      </w:tabs>
      <w:snapToGrid w:val="0"/>
    </w:pPr>
    <w:rPr>
      <w:sz w:val="18"/>
      <w:szCs w:val="18"/>
    </w:rPr>
  </w:style>
  <w:style w:type="character" w:customStyle="1" w:styleId="Char0">
    <w:name w:val="页脚 Char"/>
    <w:basedOn w:val="a0"/>
    <w:link w:val="a4"/>
    <w:uiPriority w:val="99"/>
    <w:rsid w:val="003325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2021-11-16T15:01:00Z</dcterms:created>
  <dcterms:modified xsi:type="dcterms:W3CDTF">2022-05-23T00:08:00Z</dcterms:modified>
</cp:coreProperties>
</file>