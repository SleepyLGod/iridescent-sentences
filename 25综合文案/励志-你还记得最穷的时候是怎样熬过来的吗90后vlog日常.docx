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83" w:rsidRDefault="00F2375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最穷的时候舍不得买枕头，直接拿两件外套垫着头睡。比如说烟酒了，包子都舍不得多买。后来投奔朋友他也没钱，两个人在一起吃了几十天的泡面，一天就两顿饭。然后当时找工作面试，为了省钱也没做任何交通工具，提前两个小时走着去，出差的时候再省下一点那种出差补贴，然后睡那种30块钱通宵的网吧，也睡过50 5050块钱一晚的招待所，那样的生活了差不多4个月才逐渐恢复正常。 </w:t>
      </w:r>
    </w:p>
    <w:p w:rsidR="004C3483" w:rsidRDefault="00F2375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我一点点经历了打杂、跑腿、学习、工作、晋升，终于熬过最穷的时候，一个清晰可见的道理呈现在了眼前，一个人的金钱和能力是有着相当紧密正相关关系。这个社会不会轻易辜负一个真正有能力的人，在任何一个被社会承认的领域能做到最好，都能至少保证衣食无忧，而且还有一件事一定要想明白，那就是人在每个阶段都不会真正意义上的一无所有，还有生命还有足够的时间，物质上暂时的一无所有，真的没关系，最可怕的是精神上的荒芜和贫穷困难都是暂时的，现在没有的未来一定有，所以别泄气，拼命的去锻炼你的能力，将你最主要的精力都放在提升自身能力上，一项优秀的能力，一份出色的一技之长，这或许就是你人生一个新的观念，我是莫恩愿君安好，领军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4C34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D64" w:rsidRDefault="00451098">
      <w:r>
        <w:separator/>
      </w:r>
    </w:p>
  </w:endnote>
  <w:endnote w:type="continuationSeparator" w:id="0">
    <w:p w:rsidR="008E2D64" w:rsidRDefault="0045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72186"/>
  <w:p w:rsidR="00086292" w:rsidRDefault="0045109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92" w:rsidRPr="00872186" w:rsidRDefault="00872186" w:rsidP="00872186">
    <w:pPr>
      <w:jc w:val="center"/>
      <w:rPr>
        <w:rFonts w:ascii="微软雅黑" w:eastAsia="微软雅黑" w:hAnsi="微软雅黑"/>
        <w:color w:val="000000"/>
      </w:rPr>
    </w:pPr>
    <w:r w:rsidRPr="00872186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D64" w:rsidRDefault="00451098">
      <w:r>
        <w:separator/>
      </w:r>
    </w:p>
  </w:footnote>
  <w:footnote w:type="continuationSeparator" w:id="0">
    <w:p w:rsidR="008E2D64" w:rsidRDefault="00451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72186"/>
  <w:p w:rsidR="00086292" w:rsidRDefault="0045109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92" w:rsidRPr="00872186" w:rsidRDefault="00872186" w:rsidP="00872186">
    <w:pPr>
      <w:jc w:val="center"/>
      <w:rPr>
        <w:rFonts w:ascii="微软雅黑" w:eastAsia="微软雅黑" w:hAnsi="微软雅黑"/>
        <w:color w:val="000000"/>
      </w:rPr>
    </w:pPr>
    <w:r w:rsidRPr="00872186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3483"/>
    <w:rsid w:val="00086292"/>
    <w:rsid w:val="00451098"/>
    <w:rsid w:val="004C3483"/>
    <w:rsid w:val="00872186"/>
    <w:rsid w:val="008E2D64"/>
    <w:rsid w:val="00F2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0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0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2020-03-24T09:35:00Z</dcterms:created>
  <dcterms:modified xsi:type="dcterms:W3CDTF">2022-05-23T00:06:00Z</dcterms:modified>
</cp:coreProperties>
</file>