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53" w:rsidRDefault="0099394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桂林4天怎么玩，桂林市区就是一个天然的大景区，在这里直接打车即可到达每个景区，第1天先去了小学课本里的象山公园，看到这个景象是不是异常熟悉，记得花10块钱跟鸬鹚和象山合个影，逛完象山公园再去七星洞里溜达一圈，靖江王府可以换上古代的服饰，去体验一下王府的生活，晚上一定要体验的就是夜游两江四湖，从天空俯视桂林，去欣赏它的美，还能欣赏到美女的表演，还有一幅精彩的手！ </w:t>
      </w:r>
    </w:p>
    <w:p w:rsidR="00A45053" w:rsidRDefault="0099394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2天一定要去阳朔，毕竟阳朔山水甲桂林吗，首选推荐坐游轮前往，在路上可以看到20块钱背景上的真实场景，我做的这次是比较高档的游轮，上面还提供一顿美味的分子料理，下了船可以去银子岩去选一个发财的愿望，晚上可以入住龙胜温泉，洗去一身的疲惫，第3天，去了龙脊梯田，那里生活着红瑶族，穿着民族的服饰，可以拍出很多好看的照片，这里还有长发村，可以欣赏到长发村的精彩表演。在这里可以入住金竹壮寨的民宿，吃完饭妈们放下手中的工作与我们一起跳舞、嬉戏，第4天来到了资江天门山，看着山顶云浪的翻涌，感觉自身置身于仙境，望着这样的风，应该会忘却一切的烦恼，这些地方都去过吗？有没有你喜欢的地方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4505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B0F" w:rsidRDefault="0099394F">
      <w:r>
        <w:separator/>
      </w:r>
    </w:p>
  </w:endnote>
  <w:endnote w:type="continuationSeparator" w:id="0">
    <w:p w:rsidR="00514B0F" w:rsidRDefault="0099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5FED"/>
  <w:p w:rsidR="00A45053" w:rsidRDefault="0099394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53" w:rsidRPr="005C5FED" w:rsidRDefault="005C5FED" w:rsidP="005C5FED">
    <w:pPr>
      <w:jc w:val="center"/>
      <w:rPr>
        <w:rFonts w:ascii="微软雅黑" w:eastAsia="微软雅黑" w:hAnsi="微软雅黑"/>
        <w:color w:val="000000"/>
      </w:rPr>
    </w:pPr>
    <w:r w:rsidRPr="005C5FE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B0F" w:rsidRDefault="0099394F">
      <w:r>
        <w:separator/>
      </w:r>
    </w:p>
  </w:footnote>
  <w:footnote w:type="continuationSeparator" w:id="0">
    <w:p w:rsidR="00514B0F" w:rsidRDefault="00993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5FED"/>
  <w:p w:rsidR="00A45053" w:rsidRDefault="009939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53" w:rsidRPr="005C5FED" w:rsidRDefault="005C5FED" w:rsidP="005C5FED">
    <w:pPr>
      <w:jc w:val="center"/>
      <w:rPr>
        <w:rFonts w:ascii="微软雅黑" w:eastAsia="微软雅黑" w:hAnsi="微软雅黑"/>
        <w:color w:val="000000"/>
      </w:rPr>
    </w:pPr>
    <w:r w:rsidRPr="005C5FE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053"/>
    <w:rsid w:val="00514B0F"/>
    <w:rsid w:val="005C5FED"/>
    <w:rsid w:val="0099394F"/>
    <w:rsid w:val="00A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