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713F" w:rsidRDefault="000D7B79">
      <w:pPr>
        <w:spacing w:after="24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 xml:space="preserve">你愿意用1500元换一个更有趣的北京吗？最近我同事会不会搬家了？从五环搬到了三环，房租从1500涨到了3000，他之前住双桥离公司16.1公里，每天路上通勤53分钟，往返106分钟，换乘三次，步行1.5公里，住在五环，意味着每天都有无效的时间消耗在路上，而在五环的大部分年轻人平时基本不社交，周末基本不出门工作，在北京，而生活却在城外，用1500块钱换取每天路上的106分钟告别，永远抢不到座位的地铁，到底值不值！ </w:t>
      </w:r>
    </w:p>
    <w:p w:rsidR="0090713F" w:rsidRDefault="000D7B79">
      <w:pPr>
        <w:spacing w:before="240" w:after="24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106分钟可以阅读4万字，可以看一场奥斯卡提名的一天可以做一次有氧运动，或者参加一场社交聚会。周末出门就可以遇见最新鲜的北京、最有趣的世界，抓住了时间，就是抓住了对生活的掌控感，而尊重分分秒秒会让我有种未来很明亮的感觉，我的时间很值钱。这是北京教会我的又一件事</w:t>
      </w:r>
      <w:bookmarkStart w:id="0" w:name="_GoBack"/>
      <w:bookmarkEnd w:id="0"/>
      <w:r>
        <w:rPr>
          <w:rFonts w:ascii="宋体" w:eastAsia="宋体" w:hAnsi="宋体" w:cs="宋体"/>
        </w:rPr>
        <w:t xml:space="preserve">。 </w:t>
      </w:r>
    </w:p>
    <w:sectPr w:rsidR="0090713F">
      <w:headerReference w:type="even" r:id="rId7"/>
      <w:headerReference w:type="default" r:id="rId8"/>
      <w:footerReference w:type="even" r:id="rId9"/>
      <w:footerReference w:type="default" r:id="rId10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447CF" w:rsidRDefault="000D7B79">
      <w:r>
        <w:separator/>
      </w:r>
    </w:p>
  </w:endnote>
  <w:endnote w:type="continuationSeparator" w:id="0">
    <w:p w:rsidR="003447CF" w:rsidRDefault="000D7B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166300"/>
  <w:p w:rsidR="0090713F" w:rsidRDefault="000D7B79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713F" w:rsidRPr="00166300" w:rsidRDefault="00166300" w:rsidP="00166300">
    <w:pPr>
      <w:jc w:val="center"/>
      <w:rPr>
        <w:rFonts w:ascii="微软雅黑" w:eastAsia="微软雅黑" w:hAnsi="微软雅黑"/>
        <w:color w:val="000000"/>
      </w:rPr>
    </w:pPr>
    <w:r w:rsidRPr="00166300">
      <w:rPr>
        <w:rFonts w:ascii="微软雅黑" w:eastAsia="微软雅黑" w:hAnsi="微软雅黑" w:hint="eastAsia"/>
        <w:color w:val="000000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447CF" w:rsidRDefault="000D7B79">
      <w:r>
        <w:separator/>
      </w:r>
    </w:p>
  </w:footnote>
  <w:footnote w:type="continuationSeparator" w:id="0">
    <w:p w:rsidR="003447CF" w:rsidRDefault="000D7B7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166300"/>
  <w:p w:rsidR="0090713F" w:rsidRDefault="000D7B79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713F" w:rsidRPr="00166300" w:rsidRDefault="00166300" w:rsidP="00166300">
    <w:pPr>
      <w:jc w:val="center"/>
      <w:rPr>
        <w:rFonts w:ascii="微软雅黑" w:eastAsia="微软雅黑" w:hAnsi="微软雅黑"/>
        <w:color w:val="000000"/>
      </w:rPr>
    </w:pPr>
    <w:r w:rsidRPr="00166300">
      <w:rPr>
        <w:rFonts w:ascii="微软雅黑" w:eastAsia="微软雅黑" w:hAnsi="微软雅黑" w:hint="eastAsia"/>
        <w:color w:val="000000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90713F"/>
    <w:rsid w:val="000D7B79"/>
    <w:rsid w:val="00166300"/>
    <w:rsid w:val="003447CF"/>
    <w:rsid w:val="00907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5BCE"/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rFonts w:eastAsia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rFonts w:eastAsia="Times New Roman"/>
      <w:b/>
      <w:bCs/>
      <w:iCs/>
      <w:sz w:val="36"/>
      <w:szCs w:val="36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rFonts w:eastAsia="Times New Roman"/>
      <w:b/>
      <w:bCs/>
      <w:sz w:val="28"/>
      <w:szCs w:val="28"/>
    </w:rPr>
  </w:style>
  <w:style w:type="paragraph" w:styleId="4">
    <w:name w:val="heading 4"/>
    <w:basedOn w:val="a"/>
    <w:next w:val="a"/>
    <w:qFormat/>
    <w:rsid w:val="00EF7B96"/>
    <w:pPr>
      <w:keepNext/>
      <w:spacing w:before="240" w:after="60"/>
      <w:outlineLvl w:val="3"/>
    </w:pPr>
    <w:rPr>
      <w:rFonts w:eastAsia="Times New Roman"/>
      <w:b/>
      <w:bCs/>
    </w:rPr>
  </w:style>
  <w:style w:type="paragraph" w:styleId="5">
    <w:name w:val="heading 5"/>
    <w:basedOn w:val="a"/>
    <w:next w:val="a"/>
    <w:qFormat/>
    <w:rsid w:val="00EF7B96"/>
    <w:pPr>
      <w:spacing w:before="240" w:after="60"/>
      <w:outlineLvl w:val="4"/>
    </w:pPr>
    <w:rPr>
      <w:rFonts w:eastAsia="Times New Roman"/>
      <w:b/>
      <w:bCs/>
      <w:iCs/>
      <w:sz w:val="20"/>
      <w:szCs w:val="20"/>
    </w:rPr>
  </w:style>
  <w:style w:type="paragraph" w:styleId="6">
    <w:name w:val="heading 6"/>
    <w:basedOn w:val="a"/>
    <w:next w:val="a"/>
    <w:qFormat/>
    <w:rsid w:val="00EF7B96"/>
    <w:pPr>
      <w:spacing w:before="240" w:after="60"/>
      <w:outlineLvl w:val="5"/>
    </w:pPr>
    <w:rPr>
      <w:rFonts w:eastAsia="Times New Roman"/>
      <w:b/>
      <w:bCs/>
      <w:sz w:val="16"/>
      <w:szCs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D7B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D7B7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D7B7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D7B7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</Words>
  <Characters>291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2021-11-16T15:01:00Z</dcterms:created>
  <dcterms:modified xsi:type="dcterms:W3CDTF">2022-05-23T00:08:00Z</dcterms:modified>
</cp:coreProperties>
</file>