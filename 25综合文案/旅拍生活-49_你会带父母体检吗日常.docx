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A2" w:rsidRDefault="004058E2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你会带父母体检吗？我妈第1次来北京看我，既然是为了看病，他肺部长了个瘤子，在家里偶然检查出来，我毫不犹豫的订了票，让他们来北京检查，专家确诊后是早期可以切除，考虑医院排期和报销比例，他们决定回家手术，一切都很顺利！这次意外促成了爸妈来北京看我，带他们好好感受了，北京，也让我见到了好些年都没再见过的家乡的三月天，我突然意识到在外漂泊的代价之一是那些缺席的陪伴我不知道，如果不是这一次偶然检查，后果将会是什么，原来无所不能的爸妈也会生病，他们老去的速度比我们想的快，我们一路奋斗是为了在爸妈需要的时候，我们能成为他们的依靠，记得带父母体检，记得回家看看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F413A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4E6" w:rsidRDefault="004058E2">
      <w:r>
        <w:separator/>
      </w:r>
    </w:p>
  </w:endnote>
  <w:endnote w:type="continuationSeparator" w:id="0">
    <w:p w:rsidR="00B844E6" w:rsidRDefault="00405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465E9"/>
  <w:p w:rsidR="00F413A2" w:rsidRDefault="004058E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3A2" w:rsidRPr="000465E9" w:rsidRDefault="000465E9" w:rsidP="000465E9">
    <w:pPr>
      <w:jc w:val="center"/>
      <w:rPr>
        <w:rFonts w:ascii="微软雅黑" w:eastAsia="微软雅黑" w:hAnsi="微软雅黑"/>
        <w:color w:val="000000"/>
      </w:rPr>
    </w:pPr>
    <w:r w:rsidRPr="000465E9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4E6" w:rsidRDefault="004058E2">
      <w:r>
        <w:separator/>
      </w:r>
    </w:p>
  </w:footnote>
  <w:footnote w:type="continuationSeparator" w:id="0">
    <w:p w:rsidR="00B844E6" w:rsidRDefault="00405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465E9"/>
  <w:p w:rsidR="00F413A2" w:rsidRDefault="004058E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3A2" w:rsidRPr="000465E9" w:rsidRDefault="000465E9" w:rsidP="000465E9">
    <w:pPr>
      <w:jc w:val="center"/>
      <w:rPr>
        <w:rFonts w:ascii="微软雅黑" w:eastAsia="微软雅黑" w:hAnsi="微软雅黑"/>
        <w:color w:val="000000"/>
      </w:rPr>
    </w:pPr>
    <w:r w:rsidRPr="000465E9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13A2"/>
    <w:rsid w:val="000465E9"/>
    <w:rsid w:val="004058E2"/>
    <w:rsid w:val="00B844E6"/>
    <w:rsid w:val="00F4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58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58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8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