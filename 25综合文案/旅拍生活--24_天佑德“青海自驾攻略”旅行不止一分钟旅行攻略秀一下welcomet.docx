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49" w:rsidRDefault="00670BE5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一个最接近我心灵之D青海这里绿色并不是它的主题，我总结一下我在青海的旅途，让你们看到不一样的青海。飞机落地西宁可以选择包车或者租车自驾第1站到达刚察县，去青海最著名的青海湖，领略大自然的美好风光。 </w:t>
      </w:r>
    </w:p>
    <w:p w:rsidR="00F84B49" w:rsidRDefault="00670BE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第2站去了路边的油菜花田，青海最著名的是门源油菜花，可惜环湖赛的举办我没有去成，但是在刚察县的附近也有大片的油菜花，第3站到达仙女湖，此处也是青海湖的一部分，这里有独特的湟鱼洄游的特色景观，可以近距离地观察他。 </w:t>
      </w:r>
    </w:p>
    <w:p w:rsidR="00F84B49" w:rsidRDefault="00670BE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第四站是9层妖塔，这里并不是传说，而是真实的存在。由于以前盗墓猖獗，目前国家正在进行抢救性挖掘。第五站是大柴旦翡翠湖，这里有颜色各异的延迟组成。在湖边感觉可以假装在马尔代夫白色的岩，清澈见底的水，很多美女在此拍照留念，是来青海E去之地第6站水上雅丹，再去的路上可以经过中国66号公路，那种天高任鸟飞的感觉，让人神往。 </w:t>
      </w:r>
    </w:p>
    <w:p w:rsidR="00F84B49" w:rsidRDefault="00670BE5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这里度假就是一种享受。到达了水上，雅丹见到了大自然的神奇碧绿色的水、黄色的山丘勾勒出清的。如果不想花门票，可以在来的路上拐进小路进入一片山丘，那里也是一个不错的露营之地。但是我想说的是，垃圾请带走，大自然经不起垃圾的破坏，如果你也喜欢这里就带着另一半来吧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F84B4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534" w:rsidRDefault="00670BE5">
      <w:r>
        <w:separator/>
      </w:r>
    </w:p>
  </w:endnote>
  <w:endnote w:type="continuationSeparator" w:id="0">
    <w:p w:rsidR="00673534" w:rsidRDefault="0067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47A5"/>
  <w:p w:rsidR="00F84B49" w:rsidRDefault="00670BE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49" w:rsidRPr="007147A5" w:rsidRDefault="007147A5" w:rsidP="007147A5">
    <w:pPr>
      <w:jc w:val="center"/>
      <w:rPr>
        <w:rFonts w:ascii="微软雅黑" w:eastAsia="微软雅黑" w:hAnsi="微软雅黑"/>
        <w:color w:val="000000"/>
      </w:rPr>
    </w:pPr>
    <w:r w:rsidRPr="007147A5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534" w:rsidRDefault="00670BE5">
      <w:r>
        <w:separator/>
      </w:r>
    </w:p>
  </w:footnote>
  <w:footnote w:type="continuationSeparator" w:id="0">
    <w:p w:rsidR="00673534" w:rsidRDefault="00670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47A5"/>
  <w:p w:rsidR="00F84B49" w:rsidRDefault="00670BE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49" w:rsidRPr="007147A5" w:rsidRDefault="007147A5" w:rsidP="007147A5">
    <w:pPr>
      <w:jc w:val="center"/>
      <w:rPr>
        <w:rFonts w:ascii="微软雅黑" w:eastAsia="微软雅黑" w:hAnsi="微软雅黑"/>
        <w:color w:val="000000"/>
      </w:rPr>
    </w:pPr>
    <w:r w:rsidRPr="007147A5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4B49"/>
    <w:rsid w:val="00670BE5"/>
    <w:rsid w:val="00673534"/>
    <w:rsid w:val="007147A5"/>
    <w:rsid w:val="00F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B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