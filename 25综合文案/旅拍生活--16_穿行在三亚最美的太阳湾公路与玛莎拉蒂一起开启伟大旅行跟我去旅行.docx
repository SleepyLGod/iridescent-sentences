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06" w:rsidRDefault="005D1B7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忙碌的生活终于可以闲下来了。这次收到了玛莎拉蒂三亚的活动，邀请具体一下三亚的风光，跟随了玛莎拉蒂参与了自驾活动，创厂超过105年的玛莎拉蒂，一路走来始终以打造高性能赛车驰名。车在每个男人的心里就是第2人生，发动机的轰鸣让人亢奋异常，逮完体作为玛莎拉蒂旗下的第1款SUV，轻松应对各种地形，搭载3. </w:t>
      </w:r>
    </w:p>
    <w:p w:rsidR="00A66B06" w:rsidRDefault="005D1B7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tv6发动机，百公里加速度5.2米，在这三亚最美的太阳湾公路行驶的它，再来一曲，漂移再适合不过。下午玛莎拉蒂一路前行的出海活动正式启航。在教练的带领下，我慢慢的克服了深海恐惧症，完成了这次潜水体验，夕阳西下，结束了三亚一天的体验，感受了大自然的风光美景，也成功的完成了玛莎拉蒂的伟大旅行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66B0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32" w:rsidRDefault="005D1B7D">
      <w:r>
        <w:separator/>
      </w:r>
    </w:p>
  </w:endnote>
  <w:endnote w:type="continuationSeparator" w:id="0">
    <w:p w:rsidR="00527132" w:rsidRDefault="005D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1467B"/>
  <w:p w:rsidR="00A66B06" w:rsidRDefault="005D1B7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B06" w:rsidRPr="00E1467B" w:rsidRDefault="00E1467B" w:rsidP="00E1467B">
    <w:pPr>
      <w:jc w:val="center"/>
      <w:rPr>
        <w:rFonts w:ascii="微软雅黑" w:eastAsia="微软雅黑" w:hAnsi="微软雅黑"/>
        <w:color w:val="000000"/>
      </w:rPr>
    </w:pPr>
    <w:r w:rsidRPr="00E1467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32" w:rsidRDefault="005D1B7D">
      <w:r>
        <w:separator/>
      </w:r>
    </w:p>
  </w:footnote>
  <w:footnote w:type="continuationSeparator" w:id="0">
    <w:p w:rsidR="00527132" w:rsidRDefault="005D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1467B"/>
  <w:p w:rsidR="00A66B06" w:rsidRDefault="005D1B7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B06" w:rsidRPr="00E1467B" w:rsidRDefault="00E1467B" w:rsidP="00E1467B">
    <w:pPr>
      <w:jc w:val="center"/>
      <w:rPr>
        <w:rFonts w:ascii="微软雅黑" w:eastAsia="微软雅黑" w:hAnsi="微软雅黑"/>
        <w:color w:val="000000"/>
      </w:rPr>
    </w:pPr>
    <w:r w:rsidRPr="00E1467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B06"/>
    <w:rsid w:val="00527132"/>
    <w:rsid w:val="005D1B7D"/>
    <w:rsid w:val="00A66B06"/>
    <w:rsid w:val="00E1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B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B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2022-05-23T00:06:00Z</dcterms:modified>
</cp:coreProperties>
</file>