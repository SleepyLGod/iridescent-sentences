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74" w:rsidRDefault="0019323B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今天正好来我的同事狮子家，hello，这就是他租的房子位于我房租2600，家里有台式电脑、小冰箱、加湿器、饮水机，这个阳台真的超级大，对了，还有一只小暹罗，幸福指数很高，不会三天，每个月都有鸡蛋，换了一台电脑，11月，当时换房子给宠物看病花了6000多，你上个月花了多少钱？2万，因为交了1万多的房租，押一付三，这是你租的第几个房子？第五。来北京两年换了5次房事吗？对父亲三个小时，我最近在学，觉得第一好像应该要学这样，每天都在往上走，我们身边很多同事都是这样，时间也不会停下来，我觉得。 </w:t>
      </w:r>
    </w:p>
    <w:p w:rsidR="00EA4374" w:rsidRDefault="0019323B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，每天在学东西，飞速的成长，学的什么专业的国际经济跨专业了，对，觉得搞新媒体就说是自己会，而且喜欢我大四的时候实习，在实习中北京一个巨大的城堡，你觉得那个堡对你来说是什么？赚钱？两年内涨了4次新，只要你努力，你就一定拿到你的了，这就是打不下太多钱，在也足够努力和快乐的当代都市年轻人的生活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EA437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52B" w:rsidRDefault="0019323B">
      <w:r>
        <w:separator/>
      </w:r>
    </w:p>
  </w:endnote>
  <w:endnote w:type="continuationSeparator" w:id="0">
    <w:p w:rsidR="0049152B" w:rsidRDefault="0019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D1623"/>
  <w:p w:rsidR="00EA4374" w:rsidRDefault="0019323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374" w:rsidRPr="001D1623" w:rsidRDefault="001D1623" w:rsidP="001D1623">
    <w:pPr>
      <w:jc w:val="center"/>
      <w:rPr>
        <w:rFonts w:ascii="微软雅黑" w:eastAsia="微软雅黑" w:hAnsi="微软雅黑"/>
        <w:color w:val="000000"/>
      </w:rPr>
    </w:pPr>
    <w:r w:rsidRPr="001D1623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52B" w:rsidRDefault="0019323B">
      <w:r>
        <w:separator/>
      </w:r>
    </w:p>
  </w:footnote>
  <w:footnote w:type="continuationSeparator" w:id="0">
    <w:p w:rsidR="0049152B" w:rsidRDefault="00193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D1623"/>
  <w:p w:rsidR="00EA4374" w:rsidRDefault="0019323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374" w:rsidRPr="001D1623" w:rsidRDefault="001D1623" w:rsidP="001D1623">
    <w:pPr>
      <w:jc w:val="center"/>
      <w:rPr>
        <w:rFonts w:ascii="微软雅黑" w:eastAsia="微软雅黑" w:hAnsi="微软雅黑"/>
        <w:color w:val="000000"/>
      </w:rPr>
    </w:pPr>
    <w:r w:rsidRPr="001D1623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374"/>
    <w:rsid w:val="0019323B"/>
    <w:rsid w:val="001D1623"/>
    <w:rsid w:val="0049152B"/>
    <w:rsid w:val="00EA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2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