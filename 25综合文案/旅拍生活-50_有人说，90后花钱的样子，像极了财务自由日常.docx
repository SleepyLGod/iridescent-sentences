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EE4" w:rsidRDefault="004864D0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有人说90后花钱的样子像极了财务自由。我的同事秘密每天下班打专车，坐在干净的黑皮座椅里，那是他一天最自在的时刻。他说财务自由不了，起码可以财物自在。很多在大城市生活的年轻人攒不下太多钱，他足够快乐，买不起三环的房，起码睡得起三环的床，每天超强度的工作、超负荷的运转，压力大，神心累。我们已经学会了在可承受的范围内用钱换取快乐，视频会员开全年护肤品，贵的演唱会尽力买前排，车厘子自由起码能实现。既然生活已经如此艰难，努力赚钱也努力花钱，买不起房，那就买当下的快乐，不是为了你花钱的时候有多爽，20，你靠自己的样子，真的很好看！ </w:t>
      </w:r>
    </w:p>
    <w:p w:rsidR="009A7EE4" w:rsidRDefault="004864D0">
      <w:pPr>
        <w:spacing w:before="240" w:after="240"/>
        <w:rPr>
          <w:rFonts w:ascii="宋体" w:eastAsia="宋体" w:hAnsi="宋体" w:cs="宋体"/>
        </w:rPr>
      </w:pP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9A7EE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8C6" w:rsidRDefault="004864D0">
      <w:r>
        <w:separator/>
      </w:r>
    </w:p>
  </w:endnote>
  <w:endnote w:type="continuationSeparator" w:id="0">
    <w:p w:rsidR="00ED38C6" w:rsidRDefault="00486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74C90"/>
  <w:p w:rsidR="009A7EE4" w:rsidRDefault="004864D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EE4" w:rsidRPr="00874C90" w:rsidRDefault="00874C90" w:rsidP="00874C90">
    <w:pPr>
      <w:jc w:val="center"/>
      <w:rPr>
        <w:rFonts w:ascii="微软雅黑" w:eastAsia="微软雅黑" w:hAnsi="微软雅黑"/>
        <w:color w:val="000000"/>
      </w:rPr>
    </w:pPr>
    <w:r w:rsidRPr="00874C90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8C6" w:rsidRDefault="004864D0">
      <w:r>
        <w:separator/>
      </w:r>
    </w:p>
  </w:footnote>
  <w:footnote w:type="continuationSeparator" w:id="0">
    <w:p w:rsidR="00ED38C6" w:rsidRDefault="004864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74C90"/>
  <w:p w:rsidR="009A7EE4" w:rsidRDefault="004864D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EE4" w:rsidRPr="00874C90" w:rsidRDefault="00874C90" w:rsidP="00874C90">
    <w:pPr>
      <w:jc w:val="center"/>
      <w:rPr>
        <w:rFonts w:ascii="微软雅黑" w:eastAsia="微软雅黑" w:hAnsi="微软雅黑"/>
        <w:color w:val="000000"/>
      </w:rPr>
    </w:pPr>
    <w:r w:rsidRPr="00874C90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A7EE4"/>
    <w:rsid w:val="004864D0"/>
    <w:rsid w:val="00874C90"/>
    <w:rsid w:val="009A7EE4"/>
    <w:rsid w:val="00ED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4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4D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4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