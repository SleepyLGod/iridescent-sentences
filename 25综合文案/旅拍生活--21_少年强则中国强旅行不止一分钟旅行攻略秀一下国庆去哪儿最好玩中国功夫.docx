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0D" w:rsidRDefault="000835E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外国人的眼里，中国就是功夫的代名词！天下武功出少林少林寺位于河南登封市，在这千年古刹流传了多少故事，但是今天我想给你们讲一些关于登封武校的故事，你们看这里大部分都是小孩子，从小就被家里送到武校西，我了解了一下，大部分孩子都来自于农村。母校是一个特别务实的地方，毕业后有很多种选择，第1种就是留校做教练，第2种就是参加各种团体四处表演。 </w:t>
      </w:r>
    </w:p>
    <w:p w:rsidR="003C550D" w:rsidRDefault="000835E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3种就是我最敬畏的一种参军，因为从小习武，有武校进入部队，身体素质极好，为祖国输出了很多的人才，孩子们每天接受着严格的训练，但是没人喊苦喊累。从小就受着军事化的管理，再多的苦也咬着牙坚持，每天日复一日的训练，跟他们比起来，我们就是温室的花朵，吃不了一点苦，而他们年纪虽小，但却是真正的男子汉。中间休息的时候，他们过来围着我，看着我的相机，无人机问东问西，充分体现了小孩子好奇的天性，少年强则中国强，出身贫寒不可怕，可怕的是不能做一个对社会有价值的新的词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3C550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103" w:rsidRDefault="000835E6">
      <w:r>
        <w:separator/>
      </w:r>
    </w:p>
  </w:endnote>
  <w:endnote w:type="continuationSeparator" w:id="0">
    <w:p w:rsidR="00752103" w:rsidRDefault="0008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146E"/>
  <w:p w:rsidR="003C550D" w:rsidRDefault="000835E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0D" w:rsidRPr="0099146E" w:rsidRDefault="0099146E" w:rsidP="0099146E">
    <w:pPr>
      <w:jc w:val="center"/>
      <w:rPr>
        <w:rFonts w:ascii="微软雅黑" w:eastAsia="微软雅黑" w:hAnsi="微软雅黑"/>
        <w:color w:val="000000"/>
      </w:rPr>
    </w:pPr>
    <w:r w:rsidRPr="0099146E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103" w:rsidRDefault="000835E6">
      <w:r>
        <w:separator/>
      </w:r>
    </w:p>
  </w:footnote>
  <w:footnote w:type="continuationSeparator" w:id="0">
    <w:p w:rsidR="00752103" w:rsidRDefault="00083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146E"/>
  <w:p w:rsidR="003C550D" w:rsidRDefault="000835E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0D" w:rsidRPr="0099146E" w:rsidRDefault="0099146E" w:rsidP="0099146E">
    <w:pPr>
      <w:jc w:val="center"/>
      <w:rPr>
        <w:rFonts w:ascii="微软雅黑" w:eastAsia="微软雅黑" w:hAnsi="微软雅黑"/>
        <w:color w:val="000000"/>
      </w:rPr>
    </w:pPr>
    <w:r w:rsidRPr="0099146E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550D"/>
    <w:rsid w:val="000835E6"/>
    <w:rsid w:val="003C550D"/>
    <w:rsid w:val="00752103"/>
    <w:rsid w:val="009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5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5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5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