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182" w:rsidRDefault="00230515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你们公司管饭吗？我们公司管还管两没错，统一典范公司话，写午饭和晚饭两顿饭，我们都是在公司吃肉拌面好吃吗？夏总，还有鸡汤冒菜湘菜等等，我们人是小姐姐，每天换着花样给我典范，对吧？ </w:t>
      </w:r>
    </w:p>
    <w:p w:rsidR="00D47182" w:rsidRDefault="00230515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今天冬至我们还一起吃了水饺，虽然我们公司是个小公司，但耐不住老板太耐心，对此我的同事们公司都是我的男朋友，他不仅抓住我，是他抓住我的胃，省了一大批，不是吃啥事，跟大家一起吃完公司饭，一口气能爬12公司，就是我再生父母，我的老板不启动饭，大家就不来上班了，这辈乱入的。 </w:t>
      </w:r>
    </w:p>
    <w:p w:rsidR="00D47182" w:rsidRDefault="00230515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把家属也可以偶尔来吃个饭，再次表达一下我的公司和老板每天工作都好幸福，毕竟每天吃完晚饭你好意思直接走，加班都被的动力满满的了，小彩蛋，现在已经是11:27了，婚了，还在加班，为什么能这么优秀吗，责任吗，你为公司管饭，我爱我的公司</w:t>
      </w:r>
      <w:bookmarkStart w:id="0" w:name="_GoBack"/>
      <w:bookmarkEnd w:id="0"/>
      <w:r>
        <w:rPr>
          <w:rFonts w:ascii="宋体" w:eastAsia="宋体" w:hAnsi="宋体" w:cs="宋体"/>
        </w:rPr>
        <w:t xml:space="preserve">！ </w:t>
      </w:r>
    </w:p>
    <w:sectPr w:rsidR="00D47182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8BA" w:rsidRDefault="00230515">
      <w:r>
        <w:separator/>
      </w:r>
    </w:p>
  </w:endnote>
  <w:endnote w:type="continuationSeparator" w:id="0">
    <w:p w:rsidR="000048BA" w:rsidRDefault="00230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621D8"/>
  <w:p w:rsidR="00D47182" w:rsidRDefault="00230515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182" w:rsidRPr="00F621D8" w:rsidRDefault="00F621D8" w:rsidP="00F621D8">
    <w:pPr>
      <w:jc w:val="center"/>
      <w:rPr>
        <w:rFonts w:ascii="微软雅黑" w:eastAsia="微软雅黑" w:hAnsi="微软雅黑"/>
        <w:color w:val="000000"/>
      </w:rPr>
    </w:pPr>
    <w:r w:rsidRPr="00F621D8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8BA" w:rsidRDefault="00230515">
      <w:r>
        <w:separator/>
      </w:r>
    </w:p>
  </w:footnote>
  <w:footnote w:type="continuationSeparator" w:id="0">
    <w:p w:rsidR="000048BA" w:rsidRDefault="002305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621D8"/>
  <w:p w:rsidR="00D47182" w:rsidRDefault="00230515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182" w:rsidRPr="00F621D8" w:rsidRDefault="00F621D8" w:rsidP="00F621D8">
    <w:pPr>
      <w:jc w:val="center"/>
      <w:rPr>
        <w:rFonts w:ascii="微软雅黑" w:eastAsia="微软雅黑" w:hAnsi="微软雅黑"/>
        <w:color w:val="000000"/>
      </w:rPr>
    </w:pPr>
    <w:r w:rsidRPr="00F621D8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47182"/>
    <w:rsid w:val="000048BA"/>
    <w:rsid w:val="00230515"/>
    <w:rsid w:val="00D47182"/>
    <w:rsid w:val="00F6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0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05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05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05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2021-11-16T15:00:00Z</dcterms:created>
  <dcterms:modified xsi:type="dcterms:W3CDTF">2022-05-23T00:06:00Z</dcterms:modified>
</cp:coreProperties>
</file>