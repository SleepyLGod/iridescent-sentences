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C2" w:rsidRDefault="00D5601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都市有一个很强大的群体叫陆军女孩，她们单身独立，擅长独处，一个人看电影吃火锅，甚至去旅行过，好多女同事都是独居女孩，就是一个典型，每次他发朋友圈都会有很多人问，你个人吃5个人出门未的白眼简直翻到天上，一个人为什么不行，每天在外灰头土脸，工作已经够累了，回家一个人的时光才是最快乐的，独处才不意味着孤独，一个人可以光着脚在屋子里看电影吃东西，哈哈大笑，随心所欲，独处意味着方便，放松，安心，当然也练就了一身本领，对马桶换灯泡装各种家居用品，他们早早就引出了人生的真谛，外，是靠自己想买的东西，自己的安全感，可以自己给自己如果超人没出现，他们的能力，就是可以随时成为超人，可以把自己宠成公主，就像夏目友人帐里的一句台词，生命中大部分时光是属于孤独的，努力，成长是在孤独里可以进行的最好的游戏！ </w:t>
      </w:r>
    </w:p>
    <w:p w:rsidR="00EB72C2" w:rsidRDefault="00D5601C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独居女孩们有能力给自己最好的生活，他们喜欢男新品追潮流，大口吃肉，就像肯德基新出的包到没有面包，只有肉的汉，中间是烟熏培根和一整块菠萝果上夏威夷风味酱，这感觉，这上头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B72C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7C" w:rsidRDefault="00D5601C">
      <w:r>
        <w:separator/>
      </w:r>
    </w:p>
  </w:endnote>
  <w:endnote w:type="continuationSeparator" w:id="0">
    <w:p w:rsidR="00B6437C" w:rsidRDefault="00D5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3F82"/>
  <w:p w:rsidR="00EB72C2" w:rsidRDefault="00D5601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C2" w:rsidRPr="00CF3F82" w:rsidRDefault="00CF3F82" w:rsidP="00CF3F82">
    <w:pPr>
      <w:jc w:val="center"/>
      <w:rPr>
        <w:rFonts w:ascii="微软雅黑" w:eastAsia="微软雅黑" w:hAnsi="微软雅黑"/>
        <w:color w:val="000000"/>
      </w:rPr>
    </w:pPr>
    <w:r w:rsidRPr="00CF3F8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7C" w:rsidRDefault="00D5601C">
      <w:r>
        <w:separator/>
      </w:r>
    </w:p>
  </w:footnote>
  <w:footnote w:type="continuationSeparator" w:id="0">
    <w:p w:rsidR="00B6437C" w:rsidRDefault="00D56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3F82"/>
  <w:p w:rsidR="00EB72C2" w:rsidRDefault="00D5601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C2" w:rsidRPr="00CF3F82" w:rsidRDefault="00CF3F82" w:rsidP="00CF3F82">
    <w:pPr>
      <w:jc w:val="center"/>
      <w:rPr>
        <w:rFonts w:ascii="微软雅黑" w:eastAsia="微软雅黑" w:hAnsi="微软雅黑"/>
        <w:color w:val="000000"/>
      </w:rPr>
    </w:pPr>
    <w:r w:rsidRPr="00CF3F8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2C2"/>
    <w:rsid w:val="00B6437C"/>
    <w:rsid w:val="00CF3F82"/>
    <w:rsid w:val="00D5601C"/>
    <w:rsid w:val="00E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0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