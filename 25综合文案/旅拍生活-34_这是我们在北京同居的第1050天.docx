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221" w:rsidRDefault="00425D88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情侣桐君是一种怎样的体验！我是鱼仔，这是张同学坐标北京恋爱第5年，这是我们同居的第1050天，同居意味着形象管理，到新桥帮他，我的素颜都一把，她的臭脚不洗澡卡，这鞋子被老师的全意味着，然后不再是我个人的，被子是要靠墙的，不要开始发很多新干更多活，刷马桶比其他的臭袜子，我要容忍她的幼稚，他要适应我的唠叨！ </w:t>
      </w:r>
    </w:p>
    <w:p w:rsidR="00B93221" w:rsidRDefault="00425D88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机相册里最多的是对方的丑照若山每天互相嫌弃100遍，但是我还可以老公帮我倒杯水，给我生气的时候，他会偷偷把碗都刷干净，我们会窝在沙发上看电影，吃零食，一起吃很多顿饭，然后属于我们自己的宠物，我们会把照片墙挂满了，一起，去很多地方旅行，再把回忆塞到冰箱上同居，会让你看清生活的真相，发现对方的不完美，但这些都抵不过两个人的陪伴，在偌大的城市里，是这些不完美却充满烟火气的日子，让我的生活更加闪闪发光，也让我明白两个人在一起还是人间值得悄悄告诉你们，我们已经理政啦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B93221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FBC" w:rsidRDefault="00425D88">
      <w:r>
        <w:separator/>
      </w:r>
    </w:p>
  </w:endnote>
  <w:endnote w:type="continuationSeparator" w:id="0">
    <w:p w:rsidR="00993FBC" w:rsidRDefault="00425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D0A1F"/>
  <w:p w:rsidR="00B93221" w:rsidRDefault="00425D8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221" w:rsidRPr="001D0A1F" w:rsidRDefault="001D0A1F" w:rsidP="001D0A1F">
    <w:pPr>
      <w:jc w:val="center"/>
      <w:rPr>
        <w:rFonts w:ascii="微软雅黑" w:eastAsia="微软雅黑" w:hAnsi="微软雅黑"/>
        <w:color w:val="000000"/>
      </w:rPr>
    </w:pPr>
    <w:r w:rsidRPr="001D0A1F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FBC" w:rsidRDefault="00425D88">
      <w:r>
        <w:separator/>
      </w:r>
    </w:p>
  </w:footnote>
  <w:footnote w:type="continuationSeparator" w:id="0">
    <w:p w:rsidR="00993FBC" w:rsidRDefault="00425D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D0A1F"/>
  <w:p w:rsidR="00B93221" w:rsidRDefault="00425D8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221" w:rsidRPr="001D0A1F" w:rsidRDefault="001D0A1F" w:rsidP="001D0A1F">
    <w:pPr>
      <w:jc w:val="center"/>
      <w:rPr>
        <w:rFonts w:ascii="微软雅黑" w:eastAsia="微软雅黑" w:hAnsi="微软雅黑"/>
        <w:color w:val="000000"/>
      </w:rPr>
    </w:pPr>
    <w:r w:rsidRPr="001D0A1F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3221"/>
    <w:rsid w:val="001D0A1F"/>
    <w:rsid w:val="00425D88"/>
    <w:rsid w:val="00993FBC"/>
    <w:rsid w:val="00B9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5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5D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5D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5D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