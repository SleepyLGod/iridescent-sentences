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D08" w:rsidRDefault="00526282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北京到底有多大的可能性！北漂第3年，不敢想象，我从一个无名的小编辑成为了一个就500万粉丝的logo，握住现在都觉得有点难以置信！ </w:t>
      </w:r>
    </w:p>
    <w:p w:rsidR="00203D08" w:rsidRDefault="00526282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2016年刚来北京的时候，我住在巴东县的最底站通州土桥，那里房租便宜，一个月1800块，我们两个人每天6点起床，路上通勤一个半小时以上，公交14单，地铁换乘一次，再步行一公里，可那时候一点都不觉得实习换了两家公司，掉过坑，打过怪！ </w:t>
      </w:r>
    </w:p>
    <w:p w:rsidR="00203D08" w:rsidRDefault="00526282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与此同时，张同学的业绩突飞猛进，工资上涨迅速，去年夏天，我们搬到了繁华的国贸，现在的房租是12,000美元，和两个朋友去年冬天我迷上瑞的视频，那天兴奋得看到凌晨3点，然后在本子上写下去，D自学剪辑，后来我拍了北京的早高峰晚高峰暖心的出租车，我越来越觉得我属于北京这种属于可能不是一种归属感，而是一种不确定性，这种不确定性让我觉得很踏实，我可以尽情的拥抱变化，拥抱新鲜，拥抱成长，当你开始做梦是梦，可能就住在了你的隔壁，这就是北京带给一个普通女孩的可性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203D08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768" w:rsidRDefault="00526282">
      <w:r>
        <w:separator/>
      </w:r>
    </w:p>
  </w:endnote>
  <w:endnote w:type="continuationSeparator" w:id="0">
    <w:p w:rsidR="005E7768" w:rsidRDefault="00526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53444"/>
  <w:p w:rsidR="00203D08" w:rsidRDefault="0052628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D08" w:rsidRPr="00453444" w:rsidRDefault="00453444" w:rsidP="00453444">
    <w:pPr>
      <w:jc w:val="center"/>
      <w:rPr>
        <w:rFonts w:ascii="微软雅黑" w:eastAsia="微软雅黑" w:hAnsi="微软雅黑"/>
        <w:color w:val="000000"/>
      </w:rPr>
    </w:pPr>
    <w:r w:rsidRPr="00453444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768" w:rsidRDefault="00526282">
      <w:r>
        <w:separator/>
      </w:r>
    </w:p>
  </w:footnote>
  <w:footnote w:type="continuationSeparator" w:id="0">
    <w:p w:rsidR="005E7768" w:rsidRDefault="005262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53444"/>
  <w:p w:rsidR="00203D08" w:rsidRDefault="0052628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D08" w:rsidRPr="00453444" w:rsidRDefault="00453444" w:rsidP="00453444">
    <w:pPr>
      <w:jc w:val="center"/>
      <w:rPr>
        <w:rFonts w:ascii="微软雅黑" w:eastAsia="微软雅黑" w:hAnsi="微软雅黑"/>
        <w:color w:val="000000"/>
      </w:rPr>
    </w:pPr>
    <w:r w:rsidRPr="00453444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03D08"/>
    <w:rsid w:val="00203D08"/>
    <w:rsid w:val="00453444"/>
    <w:rsid w:val="00526282"/>
    <w:rsid w:val="005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2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62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62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