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5C8" w:rsidRDefault="00D233F4">
      <w:pPr>
        <w:spacing w:after="240"/>
        <w:rPr>
          <w:rFonts w:ascii="宋体" w:eastAsia="宋体" w:hAnsi="宋体" w:cs="宋体"/>
        </w:rPr>
      </w:pPr>
      <w:r>
        <w:rPr>
          <w:rFonts w:ascii="宋体" w:eastAsia="宋体" w:hAnsi="宋体" w:cs="宋体"/>
        </w:rPr>
        <w:t xml:space="preserve">你听说过90后现在竞争吗！生活中的你并没投过这些东西，拖延症皮衣早起懒于下床，三分钟的事情能用三个小时解决，出门约会，明明还在床上，在路上旅行，贫困1000块钱的包书买，就买15块钱的视频会员在朋友圈去经营，钱包没钱花没还，就是很敢花！紧急痴迷，随手转发纸箱海洋，如果转发一次还不够，那就多转发几次！社交老年痴呆症微信群消息习惯性也打扰回复消息习惯性细胞常年手机静音联系全靠缘分！佛藏经分习惯性对别人说，yes，对自己说，no，金口红到手可以开心半小时，后我这口红颜色太丑了，告诉金阿姨不好11点上床睡觉这几种。 </w:t>
      </w:r>
    </w:p>
    <w:p w:rsidR="001A75C8" w:rsidRDefault="00D233F4">
      <w:pPr>
        <w:spacing w:before="240" w:after="240"/>
        <w:rPr>
          <w:rFonts w:ascii="宋体" w:eastAsia="宋体" w:hAnsi="宋体" w:cs="宋体"/>
        </w:rPr>
      </w:pPr>
      <w:r>
        <w:rPr>
          <w:rFonts w:ascii="宋体" w:eastAsia="宋体" w:hAnsi="宋体" w:cs="宋体"/>
        </w:rPr>
        <w:t>注意S现在你要喝什么？好，帮我带着枸杞，你说你行了，你告诉我</w:t>
      </w:r>
      <w:bookmarkStart w:id="0" w:name="_GoBack"/>
      <w:bookmarkEnd w:id="0"/>
      <w:r>
        <w:rPr>
          <w:rFonts w:ascii="宋体" w:eastAsia="宋体" w:hAnsi="宋体" w:cs="宋体"/>
        </w:rPr>
        <w:t xml:space="preserve">！ </w:t>
      </w:r>
    </w:p>
    <w:sectPr w:rsidR="001A75C8">
      <w:headerReference w:type="even" r:id="rId7"/>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9AF" w:rsidRDefault="00D233F4">
      <w:r>
        <w:separator/>
      </w:r>
    </w:p>
  </w:endnote>
  <w:endnote w:type="continuationSeparator" w:id="0">
    <w:p w:rsidR="00D479AF" w:rsidRDefault="00D23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C6BA5"/>
  <w:p w:rsidR="001A75C8" w:rsidRDefault="00D233F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5C8" w:rsidRPr="003C6BA5" w:rsidRDefault="003C6BA5" w:rsidP="003C6BA5">
    <w:pPr>
      <w:jc w:val="center"/>
      <w:rPr>
        <w:rFonts w:ascii="微软雅黑" w:eastAsia="微软雅黑" w:hAnsi="微软雅黑"/>
        <w:color w:val="000000"/>
      </w:rPr>
    </w:pPr>
    <w:r w:rsidRPr="003C6BA5">
      <w:rPr>
        <w:rFonts w:ascii="微软雅黑" w:eastAsia="微软雅黑" w:hAnsi="微软雅黑" w:hint="eastAsia"/>
        <w:color w:val="000000"/>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9AF" w:rsidRDefault="00D233F4">
      <w:r>
        <w:separator/>
      </w:r>
    </w:p>
  </w:footnote>
  <w:footnote w:type="continuationSeparator" w:id="0">
    <w:p w:rsidR="00D479AF" w:rsidRDefault="00D233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C6BA5"/>
  <w:p w:rsidR="001A75C8" w:rsidRDefault="00D233F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5C8" w:rsidRPr="003C6BA5" w:rsidRDefault="003C6BA5" w:rsidP="003C6BA5">
    <w:pPr>
      <w:jc w:val="center"/>
      <w:rPr>
        <w:rFonts w:ascii="微软雅黑" w:eastAsia="微软雅黑" w:hAnsi="微软雅黑"/>
        <w:color w:val="000000"/>
      </w:rPr>
    </w:pPr>
    <w:r w:rsidRPr="003C6BA5">
      <w:rPr>
        <w:rFonts w:ascii="微软雅黑" w:eastAsia="微软雅黑" w:hAnsi="微软雅黑" w:hint="eastAsia"/>
        <w:color w:val="000000"/>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A75C8"/>
    <w:rsid w:val="001A75C8"/>
    <w:rsid w:val="003C6BA5"/>
    <w:rsid w:val="00D233F4"/>
    <w:rsid w:val="00D47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33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33F4"/>
    <w:rPr>
      <w:sz w:val="18"/>
      <w:szCs w:val="18"/>
    </w:rPr>
  </w:style>
  <w:style w:type="paragraph" w:styleId="a4">
    <w:name w:val="footer"/>
    <w:basedOn w:val="a"/>
    <w:link w:val="Char0"/>
    <w:uiPriority w:val="99"/>
    <w:unhideWhenUsed/>
    <w:rsid w:val="00D233F4"/>
    <w:pPr>
      <w:tabs>
        <w:tab w:val="center" w:pos="4153"/>
        <w:tab w:val="right" w:pos="8306"/>
      </w:tabs>
      <w:snapToGrid w:val="0"/>
    </w:pPr>
    <w:rPr>
      <w:sz w:val="18"/>
      <w:szCs w:val="18"/>
    </w:rPr>
  </w:style>
  <w:style w:type="character" w:customStyle="1" w:styleId="Char0">
    <w:name w:val="页脚 Char"/>
    <w:basedOn w:val="a0"/>
    <w:link w:val="a4"/>
    <w:uiPriority w:val="99"/>
    <w:rsid w:val="00D233F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2021-11-16T15:01:00Z</dcterms:created>
  <dcterms:modified xsi:type="dcterms:W3CDTF">2022-05-23T00:07:00Z</dcterms:modified>
</cp:coreProperties>
</file>