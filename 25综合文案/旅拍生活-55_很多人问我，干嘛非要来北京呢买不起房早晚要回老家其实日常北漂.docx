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29" w:rsidRDefault="0012078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不被人理解是种什么感受，有人和我说，你一个姑娘干嘛要去北京，你买不起房子，早晚得回老家，你的终极目标是嫁个北京人，开始我会生气，想堵回去，现在我明白了，不被理解才是和这个世界相处的常态，我极早高峰我加晚班还打不到车，我叫昂贵的房租，我卑微地仰望着很多人的生活，可我知道在不被理解的生活里，我才清楚了我想要走的路，大多数时候我被北京逼着进入了必须要努力的状态，我必须努力，必须赚钱、必须上进，有时候真的很累很脏，很想放弃。那天北京下雪了，我站在国贸的大桥上，突然就想干嘛来北京，来北京，也不是为了说不盖斯的成功，不过是我想要的东西，我努力争取过就够了！去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350A2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9F2" w:rsidRDefault="00120785">
      <w:r>
        <w:separator/>
      </w:r>
    </w:p>
  </w:endnote>
  <w:endnote w:type="continuationSeparator" w:id="0">
    <w:p w:rsidR="00D109F2" w:rsidRDefault="00120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696B"/>
  <w:p w:rsidR="00350A29" w:rsidRDefault="0012078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29" w:rsidRPr="00E5696B" w:rsidRDefault="00E5696B" w:rsidP="00E5696B">
    <w:pPr>
      <w:jc w:val="center"/>
      <w:rPr>
        <w:rFonts w:ascii="微软雅黑" w:eastAsia="微软雅黑" w:hAnsi="微软雅黑"/>
        <w:color w:val="000000"/>
      </w:rPr>
    </w:pPr>
    <w:r w:rsidRPr="00E5696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9F2" w:rsidRDefault="00120785">
      <w:r>
        <w:separator/>
      </w:r>
    </w:p>
  </w:footnote>
  <w:footnote w:type="continuationSeparator" w:id="0">
    <w:p w:rsidR="00D109F2" w:rsidRDefault="00120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696B"/>
  <w:p w:rsidR="00350A29" w:rsidRDefault="0012078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29" w:rsidRPr="00E5696B" w:rsidRDefault="00E5696B" w:rsidP="00E5696B">
    <w:pPr>
      <w:jc w:val="center"/>
      <w:rPr>
        <w:rFonts w:ascii="微软雅黑" w:eastAsia="微软雅黑" w:hAnsi="微软雅黑"/>
        <w:color w:val="000000"/>
      </w:rPr>
    </w:pPr>
    <w:r w:rsidRPr="00E5696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0A29"/>
    <w:rsid w:val="00120785"/>
    <w:rsid w:val="00350A29"/>
    <w:rsid w:val="00D109F2"/>
    <w:rsid w:val="00E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7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7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7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