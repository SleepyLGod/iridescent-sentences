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70A" w:rsidRDefault="005F2877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从决定带我妈来迪士尼要买好所有的票，我用了不到一个小时来上海出差，赶上母亲节将至，忙完工作，抢好车票，通知妈妈，更不得他半年犹豫是他第1次说走就走的旅行，也是他一次去，她第1次坐旋转木马，开心得像个小孩子的平日里操劳着柴米油盐的女人，居然也会旋转跳跃，你看，他也曾和我一样，是个爱美的少女，上巡演的时候，他举着手机兴奋的全程录像，而我却看到了他那怕上头的刺眼的银发，年轻的时候我们为梦出走他乡为爱，义无反顾，却走，忘了对妈妈说这种意思，我们总想着等我有空一拖再拖，而妈妈的青春早已消失。在长大的路上，妈妈内心里成为我放弃的诗与远方。 </w:t>
      </w:r>
    </w:p>
    <w:p w:rsidR="00AE070A" w:rsidRDefault="005F2877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我要从现在开始帮你找回来。其实爸爸比我们还会敖造型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AE070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4C9" w:rsidRDefault="005F2877">
      <w:r>
        <w:separator/>
      </w:r>
    </w:p>
  </w:endnote>
  <w:endnote w:type="continuationSeparator" w:id="0">
    <w:p w:rsidR="008964C9" w:rsidRDefault="005F28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359B"/>
  <w:p w:rsidR="00AE070A" w:rsidRDefault="005F287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70A" w:rsidRPr="001C359B" w:rsidRDefault="001C359B" w:rsidP="001C359B">
    <w:pPr>
      <w:jc w:val="center"/>
      <w:rPr>
        <w:rFonts w:ascii="微软雅黑" w:eastAsia="微软雅黑" w:hAnsi="微软雅黑"/>
        <w:color w:val="000000"/>
      </w:rPr>
    </w:pPr>
    <w:r w:rsidRPr="001C359B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4C9" w:rsidRDefault="005F2877">
      <w:r>
        <w:separator/>
      </w:r>
    </w:p>
  </w:footnote>
  <w:footnote w:type="continuationSeparator" w:id="0">
    <w:p w:rsidR="008964C9" w:rsidRDefault="005F28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C359B"/>
  <w:p w:rsidR="00AE070A" w:rsidRDefault="005F287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070A" w:rsidRPr="001C359B" w:rsidRDefault="001C359B" w:rsidP="001C359B">
    <w:pPr>
      <w:jc w:val="center"/>
      <w:rPr>
        <w:rFonts w:ascii="微软雅黑" w:eastAsia="微软雅黑" w:hAnsi="微软雅黑"/>
        <w:color w:val="000000"/>
      </w:rPr>
    </w:pPr>
    <w:r w:rsidRPr="001C359B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070A"/>
    <w:rsid w:val="001C359B"/>
    <w:rsid w:val="005F2877"/>
    <w:rsid w:val="008964C9"/>
    <w:rsid w:val="00AE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28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28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28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2022-05-23T00:08:00Z</dcterms:modified>
</cp:coreProperties>
</file>