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0D7" w:rsidRDefault="0066516C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北漂的行旅周末都在干嘛，没错，很多时候我们都是在加班和补觉中度过的，不过只要有空，张同学就会安排好行程，带我去遇见这座城市，精彩的每面！周六去参观北京唯一的教堂书店，模范书局是空间百年基督教堂话声阅读空间，被每一处设计经验让我想起博尔赫斯的那句天堂，该是图书馆的模样，中午再去吃一家创意菜，在北京的幸福就是可以赔偿同学吃到各种美食，周日去奥森公园遇见北京最美的秋天，银杏都开好了，两个人各种摆拍的简直太好看了，北漂的日子是挺累的，可因为两个人都互相陪伴，让我们的奋斗之路也更有温度，对我来说，北漂最幸福的部分就是我的生活，有她的全部记录和参与，在这里，我们平凡而精彩，在这里我能看到世界，也能看到未来，老婆还有我今天给你拍的照片，拍的真好，而且华为外婆的续航能力真的特别棒，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4000D7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327" w:rsidRDefault="0066516C">
      <w:r>
        <w:separator/>
      </w:r>
    </w:p>
  </w:endnote>
  <w:endnote w:type="continuationSeparator" w:id="0">
    <w:p w:rsidR="00DD3327" w:rsidRDefault="00665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767FE"/>
  <w:p w:rsidR="004000D7" w:rsidRDefault="0066516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0D7" w:rsidRPr="007767FE" w:rsidRDefault="007767FE" w:rsidP="007767FE">
    <w:pPr>
      <w:jc w:val="center"/>
      <w:rPr>
        <w:rFonts w:ascii="微软雅黑" w:eastAsia="微软雅黑" w:hAnsi="微软雅黑"/>
        <w:color w:val="000000"/>
      </w:rPr>
    </w:pPr>
    <w:r w:rsidRPr="007767FE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327" w:rsidRDefault="0066516C">
      <w:r>
        <w:separator/>
      </w:r>
    </w:p>
  </w:footnote>
  <w:footnote w:type="continuationSeparator" w:id="0">
    <w:p w:rsidR="00DD3327" w:rsidRDefault="006651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767FE"/>
  <w:p w:rsidR="004000D7" w:rsidRDefault="0066516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0D7" w:rsidRPr="007767FE" w:rsidRDefault="007767FE" w:rsidP="007767FE">
    <w:pPr>
      <w:jc w:val="center"/>
      <w:rPr>
        <w:rFonts w:ascii="微软雅黑" w:eastAsia="微软雅黑" w:hAnsi="微软雅黑"/>
        <w:color w:val="000000"/>
      </w:rPr>
    </w:pPr>
    <w:r w:rsidRPr="007767FE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00D7"/>
    <w:rsid w:val="004000D7"/>
    <w:rsid w:val="0066516C"/>
    <w:rsid w:val="007767FE"/>
    <w:rsid w:val="00DD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5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51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51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51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2021-11-16T15:00:00Z</dcterms:created>
  <dcterms:modified xsi:type="dcterms:W3CDTF">2022-05-23T00:06:00Z</dcterms:modified>
</cp:coreProperties>
</file>