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AE" w:rsidRDefault="00A24BD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又是一年毕业季，恭喜刚毕业的你，最舒服的日子已经过去了，因为开始失去很多权利，不再有免费的图书馆，有好的学生票，你会发现钱永远不够花，你要按时交房租，要吃比食堂贵很多的外卖饭，要35，要从学生变成一个职场人，你可能会在地铁里崩溃，在深夜痛哭，没关系，也没人会在乎骨感的现实扑面而来，你要当令人讨厌的大人，强颜欢笑，默默不众生！ </w:t>
      </w:r>
    </w:p>
    <w:p w:rsidR="00F25DAE" w:rsidRDefault="00A24BD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好的，我这周末给不过，你也开始靠自己的努力赚钱养活自己，甚至补贴家人，你会把出租屋打扫得很明亮，就像你的未来一样，你可以走错路，撞南墙，你依然拥有站起来的底气，你还会发现长大真是件痛快的事，因为年轻才不怕输，恭喜年轻的你开始！ </w:t>
      </w:r>
    </w:p>
    <w:p w:rsidR="00F25DAE" w:rsidRDefault="00A24BD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人生心理图最后，我们的毕业照又是怎样的，给你们看看两年前我们室友们一起拍的毕业照，好像在和是我们一起拍一次合影，你们可以在载带上秘书自己的形象，然后一起合影，真的觉得好像快看我们又合体了！看来在这上和我和你爸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F25DA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DC2" w:rsidRDefault="00A24BDC">
      <w:r>
        <w:separator/>
      </w:r>
    </w:p>
  </w:endnote>
  <w:endnote w:type="continuationSeparator" w:id="0">
    <w:p w:rsidR="00773DC2" w:rsidRDefault="00A2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26B90"/>
  <w:p w:rsidR="00F25DAE" w:rsidRDefault="00A24BD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DAE" w:rsidRPr="00926B90" w:rsidRDefault="00926B90" w:rsidP="00926B90">
    <w:pPr>
      <w:jc w:val="center"/>
      <w:rPr>
        <w:rFonts w:ascii="微软雅黑" w:eastAsia="微软雅黑" w:hAnsi="微软雅黑"/>
        <w:color w:val="000000"/>
      </w:rPr>
    </w:pPr>
    <w:r w:rsidRPr="00926B9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DC2" w:rsidRDefault="00A24BDC">
      <w:r>
        <w:separator/>
      </w:r>
    </w:p>
  </w:footnote>
  <w:footnote w:type="continuationSeparator" w:id="0">
    <w:p w:rsidR="00773DC2" w:rsidRDefault="00A24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26B90"/>
  <w:p w:rsidR="00F25DAE" w:rsidRDefault="00A24BD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DAE" w:rsidRPr="00926B90" w:rsidRDefault="00926B90" w:rsidP="00926B90">
    <w:pPr>
      <w:jc w:val="center"/>
      <w:rPr>
        <w:rFonts w:ascii="微软雅黑" w:eastAsia="微软雅黑" w:hAnsi="微软雅黑"/>
        <w:color w:val="000000"/>
      </w:rPr>
    </w:pPr>
    <w:r w:rsidRPr="00926B9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5DAE"/>
    <w:rsid w:val="00773DC2"/>
    <w:rsid w:val="00926B90"/>
    <w:rsid w:val="00A24BDC"/>
    <w:rsid w:val="00F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B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