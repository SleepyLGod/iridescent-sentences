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4B" w:rsidRDefault="00EF57DE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太多的毒鸡汤告诉你，你想要的岁月都会给你，可他没有告诉你，你想要的岁月，凭什么给你所有的逆袭都是有备而来，就像这龙舟乘风破浪，逆流而上，才能到达你想要去的地方！先将水质清澈，大自然的搬运工的水就是取自这里，这座城叫做建德有建功立德的含义，建德的水月是在炎热的夏天，水月是凉爽梦幻，17号是可以带着我到达梦幻的世界，我想是真的可以从天空俯视，合到一幅梦幻般的画面就呈现了出来，累了就坐在船上静静地听着乐队演奏的一曲海阔天空，感觉现在才是我想要的人生！ </w:t>
      </w:r>
    </w:p>
    <w:p w:rsidR="0040074B" w:rsidRDefault="00EF57DE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人生逆风飞翔，我的路我自己走，没有到达不了的明天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40074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F7" w:rsidRDefault="00EF57DE">
      <w:r>
        <w:separator/>
      </w:r>
    </w:p>
  </w:endnote>
  <w:endnote w:type="continuationSeparator" w:id="0">
    <w:p w:rsidR="000217F7" w:rsidRDefault="00EF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80FD5"/>
  <w:p w:rsidR="0040074B" w:rsidRDefault="00EF57D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74B" w:rsidRPr="00180FD5" w:rsidRDefault="00180FD5" w:rsidP="00180FD5">
    <w:pPr>
      <w:jc w:val="center"/>
      <w:rPr>
        <w:rFonts w:ascii="微软雅黑" w:eastAsia="微软雅黑" w:hAnsi="微软雅黑"/>
        <w:color w:val="000000"/>
      </w:rPr>
    </w:pPr>
    <w:r w:rsidRPr="00180FD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F7" w:rsidRDefault="00EF57DE">
      <w:r>
        <w:separator/>
      </w:r>
    </w:p>
  </w:footnote>
  <w:footnote w:type="continuationSeparator" w:id="0">
    <w:p w:rsidR="000217F7" w:rsidRDefault="00EF5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80FD5"/>
  <w:p w:rsidR="0040074B" w:rsidRDefault="00EF57D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74B" w:rsidRPr="00180FD5" w:rsidRDefault="00180FD5" w:rsidP="00180FD5">
    <w:pPr>
      <w:jc w:val="center"/>
      <w:rPr>
        <w:rFonts w:ascii="微软雅黑" w:eastAsia="微软雅黑" w:hAnsi="微软雅黑"/>
        <w:color w:val="000000"/>
      </w:rPr>
    </w:pPr>
    <w:r w:rsidRPr="00180FD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074B"/>
    <w:rsid w:val="000217F7"/>
    <w:rsid w:val="00180FD5"/>
    <w:rsid w:val="0040074B"/>
    <w:rsid w:val="00E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7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