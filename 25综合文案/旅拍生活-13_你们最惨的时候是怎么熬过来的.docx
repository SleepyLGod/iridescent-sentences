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478" w:rsidRDefault="0074328C">
      <w:pPr>
        <w:spacing w:after="240"/>
        <w:rPr>
          <w:rFonts w:ascii="宋体" w:eastAsia="宋体" w:hAnsi="宋体" w:cs="宋体"/>
        </w:rPr>
      </w:pPr>
      <w:r>
        <w:rPr>
          <w:rFonts w:ascii="宋体" w:eastAsia="宋体" w:hAnsi="宋体" w:cs="宋体"/>
        </w:rPr>
        <w:t xml:space="preserve">hello，我是瑜伽！那天我的同事聊在北京过得最惨的时候有多惨了，你跟一个陌生的女孩就睡同一张床，家里拿出那么多钱，那个时候觉得自己好摩擦，很多人看我的视频，觉得我的北漂生活很美好，让大家不要相信我的视频！ </w:t>
      </w:r>
    </w:p>
    <w:p w:rsidR="00414478" w:rsidRDefault="0074328C">
      <w:pPr>
        <w:spacing w:before="240" w:after="240"/>
        <w:rPr>
          <w:rFonts w:ascii="宋体" w:eastAsia="宋体" w:hAnsi="宋体" w:cs="宋体"/>
        </w:rPr>
      </w:pPr>
      <w:r>
        <w:rPr>
          <w:rFonts w:ascii="宋体" w:eastAsia="宋体" w:hAnsi="宋体" w:cs="宋体"/>
        </w:rPr>
        <w:t xml:space="preserve">其实每个人的生活都是有阶段性的，我不是没有谈过，我刚来北京的时候，实习工资是2000多，但我房子是1000多，我第1次去逛超市，我就想北京的物价怎么这么贵！ </w:t>
      </w:r>
    </w:p>
    <w:p w:rsidR="00414478" w:rsidRDefault="0074328C">
      <w:pPr>
        <w:spacing w:before="240" w:after="240"/>
        <w:rPr>
          <w:rFonts w:ascii="宋体" w:eastAsia="宋体" w:hAnsi="宋体" w:cs="宋体"/>
        </w:rPr>
      </w:pPr>
      <w:r>
        <w:rPr>
          <w:rFonts w:ascii="宋体" w:eastAsia="宋体" w:hAnsi="宋体" w:cs="宋体"/>
        </w:rPr>
        <w:t xml:space="preserve">我记得超市有那种成袋的面包片吗，56块钱一袋，我那时候每天的早餐都是一片面包片，甚至是半票，然后那一包我能吃一个星期，我当时其实觉得还好，但是现在想想，其实确实也是，不过因为很多人说我不能代表北漂，就去问了我的同事们，他们北漂最惨的时候有多彩，然后6块钱在食堂打一个菜，两倍吃，中午吃一般吃真的是，我就跟一个陌生的女孩就睡同一张床，这样就已经支出了我1000亿，剩下900块钱我要吃饭，我还得交通！ </w:t>
      </w:r>
    </w:p>
    <w:p w:rsidR="00414478" w:rsidRDefault="0074328C">
      <w:pPr>
        <w:spacing w:before="240" w:after="240"/>
        <w:rPr>
          <w:rFonts w:ascii="宋体" w:eastAsia="宋体" w:hAnsi="宋体" w:cs="宋体"/>
        </w:rPr>
      </w:pPr>
      <w:r>
        <w:rPr>
          <w:rFonts w:ascii="宋体" w:eastAsia="宋体" w:hAnsi="宋体" w:cs="宋体"/>
        </w:rPr>
        <w:t xml:space="preserve">冬天我骑自行车就不敢买手套，就晚上半小时就做到自己校园，也不知道自己为什么来到北京，然后一边哭，但是一边又忍着，因为实习来北京，他们的就没有满费干那种夏天的抱枕的被子上面盖着好几层那种衣服，我就只有一剑云，然后羽绒服上面盖着毛衣，毛衣上那种盖着各种稀奇古怪的衣服，E76，把自己缩成了1米5，你要一个馒头掰成2半吃，我今天吃饭，明天去晚一点，老干妈酱！ </w:t>
      </w:r>
    </w:p>
    <w:p w:rsidR="00414478" w:rsidRDefault="0074328C">
      <w:pPr>
        <w:spacing w:before="240" w:after="240"/>
        <w:rPr>
          <w:rFonts w:ascii="宋体" w:eastAsia="宋体" w:hAnsi="宋体" w:cs="宋体"/>
        </w:rPr>
      </w:pPr>
      <w:r>
        <w:rPr>
          <w:rFonts w:ascii="宋体" w:eastAsia="宋体" w:hAnsi="宋体" w:cs="宋体"/>
        </w:rPr>
        <w:t xml:space="preserve">我那时候老他妈叫吃了两袋，但是我还是觉得北京刚实习的时候，为了省钱没去那种正规的中介，反倒被黑中介骗了很多钱，当天晚上又不敢跟家里说，家里拿出那么多钱，实习的时候，我一家bat，然后实习拿到手才1800块钱，我记得我租了7平米还是8平米，然后我当时房子晾衣服是在床头上衔着一根丝，然后那天晚上就衣服在那边滴水，我在这边睡觉，我就当时早上要坐地铁去三块钱，然后晚上回来不舍了就走路回来，所以那段时间身体特别棒。 </w:t>
      </w:r>
    </w:p>
    <w:p w:rsidR="00414478" w:rsidRDefault="0074328C">
      <w:pPr>
        <w:spacing w:before="240" w:after="240"/>
        <w:rPr>
          <w:rFonts w:ascii="宋体" w:eastAsia="宋体" w:hAnsi="宋体" w:cs="宋体"/>
        </w:rPr>
      </w:pPr>
      <w:r>
        <w:rPr>
          <w:rFonts w:ascii="宋体" w:eastAsia="宋体" w:hAnsi="宋体" w:cs="宋体"/>
        </w:rPr>
        <w:t xml:space="preserve">我其实蛮惊讶的，我没想到我的同事甚至是我的领导，他们也经历过那么惨的时刻，大家都因为前挣扎过和生活对抗过，但你会发现曾经那些心酸大家现在都是笑着说出来的。因为它们都变好了，他们现在的生活状态是怎样的？是这样的。 </w:t>
      </w:r>
    </w:p>
    <w:p w:rsidR="00414478" w:rsidRDefault="0074328C">
      <w:pPr>
        <w:spacing w:before="240" w:after="240"/>
        <w:rPr>
          <w:rFonts w:ascii="宋体" w:eastAsia="宋体" w:hAnsi="宋体" w:cs="宋体"/>
        </w:rPr>
      </w:pPr>
      <w:r>
        <w:rPr>
          <w:rFonts w:ascii="宋体" w:eastAsia="宋体" w:hAnsi="宋体" w:cs="宋体"/>
        </w:rPr>
        <w:t xml:space="preserve">一起离开这里，不是从7平米班、12平班15平班20平，到现在住50平的P君才，三年间不到就全发生了，搬家会很爽，我从月薪只有2000块钱，然后到现在每个月到账5个月，用了一年时间，还是觉得自己很酷，活火只是97年了这么优秀，他也不像说我现在可以每月拿工资钱打给我妈以后照顾他们，这可能是让我自己觉得最有成就感。 </w:t>
      </w:r>
    </w:p>
    <w:p w:rsidR="00414478" w:rsidRDefault="0074328C">
      <w:pPr>
        <w:spacing w:before="240" w:after="240"/>
        <w:rPr>
          <w:rFonts w:ascii="宋体" w:eastAsia="宋体" w:hAnsi="宋体" w:cs="宋体"/>
        </w:rPr>
      </w:pPr>
      <w:r>
        <w:rPr>
          <w:rFonts w:ascii="宋体" w:eastAsia="宋体" w:hAnsi="宋体" w:cs="宋体"/>
        </w:rPr>
        <w:t xml:space="preserve">不管你在哪里，我相信你也一定经历过迷茫、困惑、焦虑的时刻，但如你所见成长是一个动态的过程，它是有阶段性的，如果你觉得此刻熬不下去了，我相信一年后你可能会把现在的精力在笑着说出来，成长就是由这些我们觉得此刻熬不下去的时刻组成的吗？ </w:t>
      </w:r>
    </w:p>
    <w:p w:rsidR="00414478" w:rsidRDefault="0074328C">
      <w:pPr>
        <w:spacing w:before="240" w:after="240"/>
        <w:rPr>
          <w:rFonts w:ascii="宋体" w:eastAsia="宋体" w:hAnsi="宋体" w:cs="宋体"/>
        </w:rPr>
      </w:pPr>
      <w:r>
        <w:rPr>
          <w:rFonts w:ascii="宋体" w:eastAsia="宋体" w:hAnsi="宋体" w:cs="宋体"/>
        </w:rPr>
        <w:lastRenderedPageBreak/>
        <w:t>希望你们看到在北京有这样的一群年轻人，他们努力着奋斗着，过了很多艰难的时刻，但他们依然在前进的路上，希望这条视频能给你一些温暖和能量，我们都可以做到，你也一定可以，我是一在和我们一起加油，拜拜</w:t>
      </w:r>
      <w:bookmarkStart w:id="0" w:name="_GoBack"/>
      <w:bookmarkEnd w:id="0"/>
      <w:r>
        <w:rPr>
          <w:rFonts w:ascii="宋体" w:eastAsia="宋体" w:hAnsi="宋体" w:cs="宋体"/>
        </w:rPr>
        <w:t xml:space="preserve">。 </w:t>
      </w:r>
    </w:p>
    <w:sectPr w:rsidR="00414478">
      <w:headerReference w:type="even" r:id="rId7"/>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8B2" w:rsidRDefault="0074328C">
      <w:r>
        <w:separator/>
      </w:r>
    </w:p>
  </w:endnote>
  <w:endnote w:type="continuationSeparator" w:id="0">
    <w:p w:rsidR="00A518B2" w:rsidRDefault="00743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B042E"/>
  <w:p w:rsidR="00414478" w:rsidRDefault="0074328C">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478" w:rsidRPr="004B042E" w:rsidRDefault="004B042E" w:rsidP="004B042E">
    <w:pPr>
      <w:jc w:val="center"/>
      <w:rPr>
        <w:rFonts w:ascii="微软雅黑" w:eastAsia="微软雅黑" w:hAnsi="微软雅黑"/>
        <w:color w:val="000000"/>
      </w:rPr>
    </w:pPr>
    <w:r w:rsidRPr="004B042E">
      <w:rPr>
        <w:rFonts w:ascii="微软雅黑" w:eastAsia="微软雅黑" w:hAnsi="微软雅黑" w:hint="eastAsia"/>
        <w:color w:val="000000"/>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8B2" w:rsidRDefault="0074328C">
      <w:r>
        <w:separator/>
      </w:r>
    </w:p>
  </w:footnote>
  <w:footnote w:type="continuationSeparator" w:id="0">
    <w:p w:rsidR="00A518B2" w:rsidRDefault="007432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B042E"/>
  <w:p w:rsidR="00414478" w:rsidRDefault="0074328C">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478" w:rsidRPr="004B042E" w:rsidRDefault="004B042E" w:rsidP="004B042E">
    <w:pPr>
      <w:jc w:val="center"/>
      <w:rPr>
        <w:rFonts w:ascii="微软雅黑" w:eastAsia="微软雅黑" w:hAnsi="微软雅黑"/>
        <w:color w:val="000000"/>
      </w:rPr>
    </w:pPr>
    <w:r w:rsidRPr="004B042E">
      <w:rPr>
        <w:rFonts w:ascii="微软雅黑" w:eastAsia="微软雅黑" w:hAnsi="微软雅黑" w:hint="eastAsia"/>
        <w:color w:val="000000"/>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14478"/>
    <w:rsid w:val="00414478"/>
    <w:rsid w:val="004B042E"/>
    <w:rsid w:val="0074328C"/>
    <w:rsid w:val="00A51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32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328C"/>
    <w:rPr>
      <w:sz w:val="18"/>
      <w:szCs w:val="18"/>
    </w:rPr>
  </w:style>
  <w:style w:type="paragraph" w:styleId="a4">
    <w:name w:val="footer"/>
    <w:basedOn w:val="a"/>
    <w:link w:val="Char0"/>
    <w:uiPriority w:val="99"/>
    <w:unhideWhenUsed/>
    <w:rsid w:val="0074328C"/>
    <w:pPr>
      <w:tabs>
        <w:tab w:val="center" w:pos="4153"/>
        <w:tab w:val="right" w:pos="8306"/>
      </w:tabs>
      <w:snapToGrid w:val="0"/>
    </w:pPr>
    <w:rPr>
      <w:sz w:val="18"/>
      <w:szCs w:val="18"/>
    </w:rPr>
  </w:style>
  <w:style w:type="character" w:customStyle="1" w:styleId="Char0">
    <w:name w:val="页脚 Char"/>
    <w:basedOn w:val="a0"/>
    <w:link w:val="a4"/>
    <w:uiPriority w:val="99"/>
    <w:rsid w:val="0074328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2021-11-16T15:00:00Z</dcterms:created>
  <dcterms:modified xsi:type="dcterms:W3CDTF">2022-05-23T00:06:00Z</dcterms:modified>
</cp:coreProperties>
</file>