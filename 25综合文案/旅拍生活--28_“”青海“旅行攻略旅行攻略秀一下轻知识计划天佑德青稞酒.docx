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53" w:rsidRDefault="00E5792E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旅行，你喜欢人群密集的景区，还是跟我一样向往着自由，在这一望无际的景色中行走，如果你喜欢自由和美景，我今天就带着你们走一次我的青海之路！从西宁自驾出发，第1天到达刚察县去青海湖游玩，青海湖很大，这一块是不收门票的地方，但是景色就特别的美，我与自然已经融为了一体。 </w:t>
      </w:r>
    </w:p>
    <w:p w:rsidR="00944553" w:rsidRDefault="00E5792E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第2天我在刚察县的沙柳河景区于海鸥共舞一曲，看着他们在这里自由的生活，我的心也甚是开心。与他们道别之后，我们去了仙女湾，这里，只有在特定的时间可以看到湟鱼洄游。他们在这里是保护动物，我感觉他知道自己是保护动物，不怕别人伤害，我，为他们的时候他们一直在吸引我的手指，心可真大。 </w:t>
      </w:r>
    </w:p>
    <w:p w:rsidR="00944553" w:rsidRDefault="00E5792E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3天我没有去茶卡盐湖，因为人太多了，我去了带柴旦木的翡翠湖，这里无法用语言形容它的美，置身在此处的我感觉这里就是一片天堂。颜色各异的延迟组成了我爱的模样。这里估计明年就要收门票了。你喜欢我去的地方吗？下一期我会继续给你们分享我的青海之行。是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94455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B60" w:rsidRDefault="00E5792E">
      <w:r>
        <w:separator/>
      </w:r>
    </w:p>
  </w:endnote>
  <w:endnote w:type="continuationSeparator" w:id="0">
    <w:p w:rsidR="00A40B60" w:rsidRDefault="00E5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50BB7"/>
  <w:p w:rsidR="00944553" w:rsidRDefault="00E5792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553" w:rsidRPr="00850BB7" w:rsidRDefault="00850BB7" w:rsidP="00850BB7">
    <w:pPr>
      <w:jc w:val="center"/>
      <w:rPr>
        <w:rFonts w:ascii="微软雅黑" w:eastAsia="微软雅黑" w:hAnsi="微软雅黑"/>
        <w:color w:val="000000"/>
      </w:rPr>
    </w:pPr>
    <w:r w:rsidRPr="00850BB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B60" w:rsidRDefault="00E5792E">
      <w:r>
        <w:separator/>
      </w:r>
    </w:p>
  </w:footnote>
  <w:footnote w:type="continuationSeparator" w:id="0">
    <w:p w:rsidR="00A40B60" w:rsidRDefault="00E57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50BB7"/>
  <w:p w:rsidR="00944553" w:rsidRDefault="00E5792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553" w:rsidRPr="00850BB7" w:rsidRDefault="00850BB7" w:rsidP="00850BB7">
    <w:pPr>
      <w:jc w:val="center"/>
      <w:rPr>
        <w:rFonts w:ascii="微软雅黑" w:eastAsia="微软雅黑" w:hAnsi="微软雅黑"/>
        <w:color w:val="000000"/>
      </w:rPr>
    </w:pPr>
    <w:r w:rsidRPr="00850BB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4553"/>
    <w:rsid w:val="00850BB7"/>
    <w:rsid w:val="00944553"/>
    <w:rsid w:val="00A40B60"/>
    <w:rsid w:val="00E5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9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9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