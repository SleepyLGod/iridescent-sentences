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898" w:rsidRDefault="00F968AD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毕业后你会选择大公司还是小公司？今天来百度找一个朋友说，同学已在各个大厂身经百战，从头条跳槽去阿里之后，螺丝现在回到百度，它对大公司似乎有一种执拗，我问他为什么，他说起码晓得稳定福利、保障、晋升通道、流程、制度都非常体系化，你为什么还螺丝调整？因为大公司光盘并不属于你自己，大公司，也不代表民资，金牌交流依然存在，那星期的职业规划让他一直走得很坚定，他说我当初也没少在拉钩途径，我想到我自己第1份工作是在小公司没留成为制度，干各种活为老板工作，最后差点连工资都没拿到，从那之后我就更懂得如何判断和选择，也遇到过非常优秀的创业团队，在职业选择这条路上并没有捷径可走，进大公司不代表你万全无忧，小公司也不意味前途渺茫，有时候选择比努力重要，好人告诉我，方向，坏人教会我成长，每一个年轻的你继续奋不顾身，也请审时度势</w:t>
      </w:r>
      <w:bookmarkStart w:id="0" w:name="_GoBack"/>
      <w:bookmarkEnd w:id="0"/>
      <w:r>
        <w:rPr>
          <w:rFonts w:ascii="宋体" w:eastAsia="宋体" w:hAnsi="宋体" w:cs="宋体"/>
        </w:rPr>
        <w:t xml:space="preserve">！ </w:t>
      </w:r>
    </w:p>
    <w:sectPr w:rsidR="003C0898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093" w:rsidRDefault="00F968AD">
      <w:r>
        <w:separator/>
      </w:r>
    </w:p>
  </w:endnote>
  <w:endnote w:type="continuationSeparator" w:id="0">
    <w:p w:rsidR="00972093" w:rsidRDefault="00F96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150D3"/>
  <w:p w:rsidR="003C0898" w:rsidRDefault="00F968AD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898" w:rsidRPr="00A150D3" w:rsidRDefault="00A150D3" w:rsidP="00A150D3">
    <w:pPr>
      <w:jc w:val="center"/>
      <w:rPr>
        <w:rFonts w:ascii="微软雅黑" w:eastAsia="微软雅黑" w:hAnsi="微软雅黑"/>
        <w:color w:val="000000"/>
      </w:rPr>
    </w:pPr>
    <w:r w:rsidRPr="00A150D3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093" w:rsidRDefault="00F968AD">
      <w:r>
        <w:separator/>
      </w:r>
    </w:p>
  </w:footnote>
  <w:footnote w:type="continuationSeparator" w:id="0">
    <w:p w:rsidR="00972093" w:rsidRDefault="00F968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150D3"/>
  <w:p w:rsidR="003C0898" w:rsidRDefault="00F968AD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898" w:rsidRPr="00A150D3" w:rsidRDefault="00A150D3" w:rsidP="00A150D3">
    <w:pPr>
      <w:jc w:val="center"/>
      <w:rPr>
        <w:rFonts w:ascii="微软雅黑" w:eastAsia="微软雅黑" w:hAnsi="微软雅黑"/>
        <w:color w:val="000000"/>
      </w:rPr>
    </w:pPr>
    <w:r w:rsidRPr="00A150D3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C0898"/>
    <w:rsid w:val="003C0898"/>
    <w:rsid w:val="00972093"/>
    <w:rsid w:val="00A150D3"/>
    <w:rsid w:val="00F9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68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68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68A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68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2021-11-16T15:01:00Z</dcterms:created>
  <dcterms:modified xsi:type="dcterms:W3CDTF">2022-05-23T00:07:00Z</dcterms:modified>
</cp:coreProperties>
</file>