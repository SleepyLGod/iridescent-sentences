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6D" w:rsidRDefault="008457AB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在出租屋里坚持做1200顿饭时，重量的体验，他是德善每票1288天，互联网公司一杀，猪宰威武，还起初得单做饭，只是为了省钱做饭到底有多省钱！一顿！ </w:t>
      </w:r>
    </w:p>
    <w:p w:rsidR="00E2696D" w:rsidRDefault="008457AB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简易快手晚餐，西红柿炒蛋成本资源，土豆丝，2.5元，黄瓜皮蛋汤3.3元一顿饭，成本10元就可以吃到撑，这样算真的是比外卖便宜，如果做饭这个技能是被现实逼出来的，坚持三年，几乎天天做饭，竟是一枚热爱，你也一定想问他哪来的时间，他把房子住在公司附近，每天下班以后，他就去逛超市，挑食材，研究做菜，当大部分北漂都在欲望梦想赚钱这些世俗的法则里挣扎的时候，德善却乐于享受一餐一饭，她不化妆，不追求潮流，可她每天都在认真参与生活，在这个只有7平的小厨房里，得在每天分享做饭的视频，看楼下有100万，谁说梦想都要很大，每条都要很苦，德善的梦想，不过是当各处叫而美好，不过就是把时间浪费在热爱的事情上了！ </w:t>
      </w:r>
    </w:p>
    <w:p w:rsidR="00E2696D" w:rsidRDefault="008457AB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假如生活捆绑了，你记得容易，癌症科，你找到你热爱的事情了吗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E2696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77C" w:rsidRDefault="008457AB">
      <w:r>
        <w:separator/>
      </w:r>
    </w:p>
  </w:endnote>
  <w:endnote w:type="continuationSeparator" w:id="0">
    <w:p w:rsidR="00A5477C" w:rsidRDefault="0084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B4210"/>
  <w:p w:rsidR="00E2696D" w:rsidRDefault="008457A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96D" w:rsidRPr="002B4210" w:rsidRDefault="002B4210" w:rsidP="002B4210">
    <w:pPr>
      <w:jc w:val="center"/>
      <w:rPr>
        <w:rFonts w:ascii="微软雅黑" w:eastAsia="微软雅黑" w:hAnsi="微软雅黑"/>
        <w:color w:val="000000"/>
      </w:rPr>
    </w:pPr>
    <w:r w:rsidRPr="002B421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77C" w:rsidRDefault="008457AB">
      <w:r>
        <w:separator/>
      </w:r>
    </w:p>
  </w:footnote>
  <w:footnote w:type="continuationSeparator" w:id="0">
    <w:p w:rsidR="00A5477C" w:rsidRDefault="00845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B4210"/>
  <w:p w:rsidR="00E2696D" w:rsidRDefault="008457A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96D" w:rsidRPr="002B4210" w:rsidRDefault="002B4210" w:rsidP="002B4210">
    <w:pPr>
      <w:jc w:val="center"/>
      <w:rPr>
        <w:rFonts w:ascii="微软雅黑" w:eastAsia="微软雅黑" w:hAnsi="微软雅黑"/>
        <w:color w:val="000000"/>
      </w:rPr>
    </w:pPr>
    <w:r w:rsidRPr="002B421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696D"/>
    <w:rsid w:val="002B4210"/>
    <w:rsid w:val="008457AB"/>
    <w:rsid w:val="00A5477C"/>
    <w:rsid w:val="00E2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7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7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7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