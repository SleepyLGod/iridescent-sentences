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3C9" w:rsidRDefault="000A1B45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你有没有！总以为自己会用到，但根本没在用我的东西！我今天决定来一次断食一大清，我是很念旧的人，电影票根都舍不得扔掉的那种，也包括女生们都舍不得扔的购物袋儿！ </w:t>
      </w:r>
    </w:p>
    <w:p w:rsidR="00EB53C9" w:rsidRDefault="000A1B45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张同学是很喜欢网购的人，这两个拖把和同事他看电视，购物促销，买一直放在洗手间，真的没再用过期的药，过期的食物，搬家后，再也没打开过的杂物盒，抽屉深处乱七八糟的数据线，各种闲置的笔记本，手机，核桃跟还有衣橱鞋柜，你以为你会传导，你以为你们搭配上挂起来点，穿不需要买了，在再也没干洗店送的名家一家中了的棉，只，剩下一只厨房里，这应该都过期了，贪便宜买，反正断舍离的过程，我开始反思自己，拥有太多的时候，常常不知道自己想要什么，包袱越来越重，反而是一种浪费，感受到舍弃的辛苦，才会更谨慎地对待获得，扔掉那些不需要不合适不愉快的东西，只有腾出空间才能迎接新事物的到来！ </w:t>
      </w:r>
    </w:p>
    <w:p w:rsidR="00EB53C9" w:rsidRDefault="000A1B45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对了，还有不舒服，不合适，不够爱的人也要记得，但是盲目的占有是一种浪费了你遇到更好的人的机会</w:t>
      </w:r>
      <w:bookmarkStart w:id="0" w:name="_GoBack"/>
      <w:bookmarkEnd w:id="0"/>
      <w:r>
        <w:rPr>
          <w:rFonts w:ascii="宋体" w:eastAsia="宋体" w:hAnsi="宋体" w:cs="宋体"/>
        </w:rPr>
        <w:t xml:space="preserve">， </w:t>
      </w:r>
    </w:p>
    <w:sectPr w:rsidR="00EB53C9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CBB" w:rsidRDefault="000A1B45">
      <w:r>
        <w:separator/>
      </w:r>
    </w:p>
  </w:endnote>
  <w:endnote w:type="continuationSeparator" w:id="0">
    <w:p w:rsidR="00E53CBB" w:rsidRDefault="000A1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27136"/>
  <w:p w:rsidR="00EB53C9" w:rsidRDefault="000A1B4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3C9" w:rsidRPr="00327136" w:rsidRDefault="00327136" w:rsidP="00327136">
    <w:pPr>
      <w:jc w:val="center"/>
      <w:rPr>
        <w:rFonts w:ascii="微软雅黑" w:eastAsia="微软雅黑" w:hAnsi="微软雅黑"/>
        <w:color w:val="000000"/>
      </w:rPr>
    </w:pPr>
    <w:r w:rsidRPr="00327136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CBB" w:rsidRDefault="000A1B45">
      <w:r>
        <w:separator/>
      </w:r>
    </w:p>
  </w:footnote>
  <w:footnote w:type="continuationSeparator" w:id="0">
    <w:p w:rsidR="00E53CBB" w:rsidRDefault="000A1B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27136"/>
  <w:p w:rsidR="00EB53C9" w:rsidRDefault="000A1B4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3C9" w:rsidRPr="00327136" w:rsidRDefault="00327136" w:rsidP="00327136">
    <w:pPr>
      <w:jc w:val="center"/>
      <w:rPr>
        <w:rFonts w:ascii="微软雅黑" w:eastAsia="微软雅黑" w:hAnsi="微软雅黑"/>
        <w:color w:val="000000"/>
      </w:rPr>
    </w:pPr>
    <w:r w:rsidRPr="00327136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53C9"/>
    <w:rsid w:val="000A1B45"/>
    <w:rsid w:val="00327136"/>
    <w:rsid w:val="00E53CBB"/>
    <w:rsid w:val="00EB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1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1B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1B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1B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