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2E1" w:rsidRDefault="0004269D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头攒动的春运年三十晚上的年夜饭，还有你早已领不着的压岁钱，年味对于我们这代人而言，还剩下些什么，我去了故宫里寻找答案，今天我来故宫太紫禁城过大年站，看看几百年前的皇宫是怎么过年的，腊月初一，皇帝写下第1个福字研究开始了，而年要一直过到2月初二，整整62天，你知道吗！ </w:t>
      </w:r>
    </w:p>
    <w:p w:rsidR="00AC32E1" w:rsidRDefault="0004269D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春联由桃符演变用于驱邪门神，以秦琼浴池的最为常见，供灯点亮皇家盛装，年画遍布宫廷与朝堂，安装万寿灯要用到8次，黄帝祭祖钱要斋戒三天，联盟是什么，今天的年，春联也可以印刷，不再熟悉年的跨度，也仅有年假期，不再有只属于春节的盛装，不再看到门神的出现，年味其实早已不再与物质有关，也许年味可以适合小朋友讲讲，春联的来源，可以是穿上传统的汉服，亲手写下一个福字，也可以是在家里挂上一盏灯笼，年味不在故宫，不再过去，而在每一个用心的仪式和参与之中，不变的是对新年的祈愿，新年找找你心里的年味吧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AC32E1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07F" w:rsidRDefault="0004269D">
      <w:r>
        <w:separator/>
      </w:r>
    </w:p>
  </w:endnote>
  <w:endnote w:type="continuationSeparator" w:id="0">
    <w:p w:rsidR="001E507F" w:rsidRDefault="00042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E5625"/>
  <w:p w:rsidR="00AC32E1" w:rsidRDefault="0004269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2E1" w:rsidRPr="006E5625" w:rsidRDefault="006E5625" w:rsidP="006E5625">
    <w:pPr>
      <w:jc w:val="center"/>
      <w:rPr>
        <w:rFonts w:ascii="微软雅黑" w:eastAsia="微软雅黑" w:hAnsi="微软雅黑"/>
        <w:color w:val="000000"/>
      </w:rPr>
    </w:pPr>
    <w:r w:rsidRPr="006E5625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07F" w:rsidRDefault="0004269D">
      <w:r>
        <w:separator/>
      </w:r>
    </w:p>
  </w:footnote>
  <w:footnote w:type="continuationSeparator" w:id="0">
    <w:p w:rsidR="001E507F" w:rsidRDefault="00042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E5625"/>
  <w:p w:rsidR="00AC32E1" w:rsidRDefault="0004269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2E1" w:rsidRPr="006E5625" w:rsidRDefault="006E5625" w:rsidP="006E5625">
    <w:pPr>
      <w:jc w:val="center"/>
      <w:rPr>
        <w:rFonts w:ascii="微软雅黑" w:eastAsia="微软雅黑" w:hAnsi="微软雅黑"/>
        <w:color w:val="000000"/>
      </w:rPr>
    </w:pPr>
    <w:r w:rsidRPr="006E5625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C32E1"/>
    <w:rsid w:val="0004269D"/>
    <w:rsid w:val="001E507F"/>
    <w:rsid w:val="006E5625"/>
    <w:rsid w:val="00AC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6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6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6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2021-11-16T15:02:00Z</dcterms:created>
  <dcterms:modified xsi:type="dcterms:W3CDTF">2022-05-23T00:08:00Z</dcterms:modified>
</cp:coreProperties>
</file>