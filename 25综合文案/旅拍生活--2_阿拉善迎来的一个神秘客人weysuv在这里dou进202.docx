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B9" w:rsidRDefault="00984DE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忙的沙海中留下一串串踏实而清晰的脚印，人对沙漠始终保持着敬畏之心，而又渴望去征服他，阿拉善，无数的英雄在这里留下了自己的车辙，这一次沙漠迎来了不一样的客人，魏建军驾驶着自己创造的位，让我知道了为7PHEV居然也可以越野，它搭载着ps混合动力系统，百公里加速能达5.9秒，沙漠上狂风袭来，沙砾飞扬，天昏地暗，这就是沙的世界，简直无你立足之地！而为7ph，一位澳元于天地之间，它载着我在沙漠中飞快的移动，前往那未知的秘境，我在中间等，收到马上就到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D144B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CF3" w:rsidRDefault="00984DE3">
      <w:r>
        <w:separator/>
      </w:r>
    </w:p>
  </w:endnote>
  <w:endnote w:type="continuationSeparator" w:id="0">
    <w:p w:rsidR="00EB6CF3" w:rsidRDefault="0098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24E4"/>
  <w:p w:rsidR="00D144B9" w:rsidRDefault="00984DE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4B9" w:rsidRPr="004024E4" w:rsidRDefault="004024E4" w:rsidP="004024E4">
    <w:pPr>
      <w:jc w:val="center"/>
      <w:rPr>
        <w:rFonts w:ascii="微软雅黑" w:eastAsia="微软雅黑" w:hAnsi="微软雅黑"/>
        <w:color w:val="000000"/>
      </w:rPr>
    </w:pPr>
    <w:r w:rsidRPr="004024E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CF3" w:rsidRDefault="00984DE3">
      <w:r>
        <w:separator/>
      </w:r>
    </w:p>
  </w:footnote>
  <w:footnote w:type="continuationSeparator" w:id="0">
    <w:p w:rsidR="00EB6CF3" w:rsidRDefault="00984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24E4"/>
  <w:p w:rsidR="00D144B9" w:rsidRDefault="00984DE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4B9" w:rsidRPr="004024E4" w:rsidRDefault="004024E4" w:rsidP="004024E4">
    <w:pPr>
      <w:jc w:val="center"/>
      <w:rPr>
        <w:rFonts w:ascii="微软雅黑" w:eastAsia="微软雅黑" w:hAnsi="微软雅黑"/>
        <w:color w:val="000000"/>
      </w:rPr>
    </w:pPr>
    <w:r w:rsidRPr="004024E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44B9"/>
    <w:rsid w:val="004024E4"/>
    <w:rsid w:val="00984DE3"/>
    <w:rsid w:val="00D144B9"/>
    <w:rsid w:val="00E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D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