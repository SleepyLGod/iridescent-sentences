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773" w:rsidRDefault="008A4173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这可能就是我选择北京的理由之一。在这里的年轻人加班到11点是常态三餐，吃外卖是常态，随时随地都要工作也是常态。我们太忙了，你至于忙到连可以休息的时候都不会选择停止，使我的同事静姐下班后会去拳馆打拳，会不会每周末坚持上钢琴课少等格，利用一切能挤出来的时间泡健身房。 </w:t>
      </w:r>
    </w:p>
    <w:p w:rsidR="001C1773" w:rsidRDefault="008A4173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已经告别学校告别课本，可每个年轻人的出租屋里都会有一轮书本，这就是北京是一个你好像稍微打个盹，是会被淘汰的城市。你好像可以休息，但你无法去松懈，你只是换一种情形的方式，你会见识强者，越强你会被逼着不允许自己使用。北京又忙又累又拥挤，但也是这座让每个人都停不下来的城市，成就了更好的我们。不是吗</w:t>
      </w:r>
      <w:bookmarkStart w:id="0" w:name="_GoBack"/>
      <w:bookmarkEnd w:id="0"/>
      <w:r>
        <w:rPr>
          <w:rFonts w:ascii="宋体" w:eastAsia="宋体" w:hAnsi="宋体" w:cs="宋体"/>
        </w:rPr>
        <w:t xml:space="preserve">？ </w:t>
      </w:r>
    </w:p>
    <w:sectPr w:rsidR="001C177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827" w:rsidRDefault="008A4173">
      <w:r>
        <w:separator/>
      </w:r>
    </w:p>
  </w:endnote>
  <w:endnote w:type="continuationSeparator" w:id="0">
    <w:p w:rsidR="000E3827" w:rsidRDefault="008A4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0975"/>
  <w:p w:rsidR="001C1773" w:rsidRDefault="008A4173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773" w:rsidRPr="00AD0975" w:rsidRDefault="00AD0975" w:rsidP="00AD0975">
    <w:pPr>
      <w:jc w:val="center"/>
      <w:rPr>
        <w:rFonts w:ascii="微软雅黑" w:eastAsia="微软雅黑" w:hAnsi="微软雅黑"/>
        <w:color w:val="000000"/>
      </w:rPr>
    </w:pPr>
    <w:r w:rsidRPr="00AD0975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827" w:rsidRDefault="008A4173">
      <w:r>
        <w:separator/>
      </w:r>
    </w:p>
  </w:footnote>
  <w:footnote w:type="continuationSeparator" w:id="0">
    <w:p w:rsidR="000E3827" w:rsidRDefault="008A41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D0975"/>
  <w:p w:rsidR="001C1773" w:rsidRDefault="008A4173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1773" w:rsidRPr="00AD0975" w:rsidRDefault="00AD0975" w:rsidP="00AD0975">
    <w:pPr>
      <w:jc w:val="center"/>
      <w:rPr>
        <w:rFonts w:ascii="微软雅黑" w:eastAsia="微软雅黑" w:hAnsi="微软雅黑"/>
        <w:color w:val="000000"/>
      </w:rPr>
    </w:pPr>
    <w:r w:rsidRPr="00AD0975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C1773"/>
    <w:rsid w:val="000E3827"/>
    <w:rsid w:val="001C1773"/>
    <w:rsid w:val="008A4173"/>
    <w:rsid w:val="00AD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17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1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