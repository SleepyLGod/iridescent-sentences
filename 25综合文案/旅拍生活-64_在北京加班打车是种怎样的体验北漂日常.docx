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54" w:rsidRDefault="00EE768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现在是10:19，打车排队69人，预计等待54分钟！每一个在北京国贸工作过的上班族，应该都领略过北京不友好的一面！晚上10点合上电脑下班打车，我却只有69人，预计等待54花一如往常的吃点东西！能量的花园，活泼圆光，还有39分钟刷微博后去这边的，我要背望堂号刷。在这个车最多最繁华的都市，我却像一只蚂蚁般被困在庞大城市的一角11点的北京国贸三期生活中一部戏，我能理解在北上广的，你想要逃离北上广也能理解，千万人不顾一切涌入北上广，因为在北京，你有多焦虑，就要有多努力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0E045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101" w:rsidRDefault="00EE7682">
      <w:r>
        <w:separator/>
      </w:r>
    </w:p>
  </w:endnote>
  <w:endnote w:type="continuationSeparator" w:id="0">
    <w:p w:rsidR="00D12101" w:rsidRDefault="00EE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2E0C"/>
  <w:p w:rsidR="000E0454" w:rsidRDefault="00EE768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54" w:rsidRPr="001E2E0C" w:rsidRDefault="001E2E0C" w:rsidP="001E2E0C">
    <w:pPr>
      <w:jc w:val="center"/>
      <w:rPr>
        <w:rFonts w:ascii="微软雅黑" w:eastAsia="微软雅黑" w:hAnsi="微软雅黑"/>
        <w:color w:val="000000"/>
      </w:rPr>
    </w:pPr>
    <w:r w:rsidRPr="001E2E0C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101" w:rsidRDefault="00EE7682">
      <w:r>
        <w:separator/>
      </w:r>
    </w:p>
  </w:footnote>
  <w:footnote w:type="continuationSeparator" w:id="0">
    <w:p w:rsidR="00D12101" w:rsidRDefault="00EE7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2E0C"/>
  <w:p w:rsidR="000E0454" w:rsidRDefault="00EE768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454" w:rsidRPr="001E2E0C" w:rsidRDefault="001E2E0C" w:rsidP="001E2E0C">
    <w:pPr>
      <w:jc w:val="center"/>
      <w:rPr>
        <w:rFonts w:ascii="微软雅黑" w:eastAsia="微软雅黑" w:hAnsi="微软雅黑"/>
        <w:color w:val="000000"/>
      </w:rPr>
    </w:pPr>
    <w:r w:rsidRPr="001E2E0C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0454"/>
    <w:rsid w:val="000E0454"/>
    <w:rsid w:val="001E2E0C"/>
    <w:rsid w:val="00D12101"/>
    <w:rsid w:val="00E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6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2021-11-16T15:02:00Z</dcterms:created>
  <dcterms:modified xsi:type="dcterms:W3CDTF">2022-05-23T00:08:00Z</dcterms:modified>
</cp:coreProperties>
</file>