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57" w:rsidRDefault="00B9090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当你自己选择了与众不同的生活方式后，又何必在乎别人以与众不同的眼光来看你，很多人觉得辞去稳定的工作，四处去旅行很荒唐，但是你看到百张机铺不了吗！有句话叫人往高处走，水往低处流，人站在高处才能看得更远，水往低处走，最后汇入了汪洋大，偶尔尝试一下改变，尽管你可能会失去一些东西，但很可能你会得到一些更好的东西！ </w:t>
      </w:r>
    </w:p>
    <w:p w:rsidR="00CA5557" w:rsidRDefault="00B9090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在完成品尝一次长桌宴吃饭的时候，一位小哥在这里表演，听说他是为了爱情留在了这里，你看那里就是他的爱情，听说这位美丽的姑娘就是被她的才艺索溪，所以男人需要把自己变得优秀，变得有内涵，才能得到你想要的，你想来现场听他们爱情的声音吗！ </w:t>
      </w:r>
    </w:p>
    <w:p w:rsidR="00CA5557" w:rsidRDefault="00B9090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这里是温州文成县一座美丽的小城市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CA555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424" w:rsidRDefault="00B90906">
      <w:r>
        <w:separator/>
      </w:r>
    </w:p>
  </w:endnote>
  <w:endnote w:type="continuationSeparator" w:id="0">
    <w:p w:rsidR="00E92424" w:rsidRDefault="00B9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C27E4"/>
  <w:p w:rsidR="00CA5557" w:rsidRDefault="00B9090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557" w:rsidRPr="007C27E4" w:rsidRDefault="007C27E4" w:rsidP="007C27E4">
    <w:pPr>
      <w:jc w:val="center"/>
      <w:rPr>
        <w:rFonts w:ascii="微软雅黑" w:eastAsia="微软雅黑" w:hAnsi="微软雅黑"/>
        <w:color w:val="000000"/>
      </w:rPr>
    </w:pPr>
    <w:r w:rsidRPr="007C27E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424" w:rsidRDefault="00B90906">
      <w:r>
        <w:separator/>
      </w:r>
    </w:p>
  </w:footnote>
  <w:footnote w:type="continuationSeparator" w:id="0">
    <w:p w:rsidR="00E92424" w:rsidRDefault="00B90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C27E4"/>
  <w:p w:rsidR="00CA5557" w:rsidRDefault="00B9090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557" w:rsidRPr="007C27E4" w:rsidRDefault="007C27E4" w:rsidP="007C27E4">
    <w:pPr>
      <w:jc w:val="center"/>
      <w:rPr>
        <w:rFonts w:ascii="微软雅黑" w:eastAsia="微软雅黑" w:hAnsi="微软雅黑"/>
        <w:color w:val="000000"/>
      </w:rPr>
    </w:pPr>
    <w:r w:rsidRPr="007C27E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557"/>
    <w:rsid w:val="007C27E4"/>
    <w:rsid w:val="00B90906"/>
    <w:rsid w:val="00CA5557"/>
    <w:rsid w:val="00E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9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9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