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3BE" w:rsidRDefault="004C34CE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为什么都市男女都爱养宠物，明明是又苦又累又没时间的一群人，还经常连自己都快养不起！我们公司有宠物的</w:t>
      </w:r>
      <w:r>
        <w:rPr>
          <w:rFonts w:ascii="宋体" w:eastAsia="宋体" w:hAnsi="宋体" w:cs="宋体" w:hint="eastAsia"/>
        </w:rPr>
        <w:t>同事</w:t>
      </w:r>
      <w:r>
        <w:rPr>
          <w:rFonts w:ascii="宋体" w:eastAsia="宋体" w:hAnsi="宋体" w:cs="宋体"/>
        </w:rPr>
        <w:t xml:space="preserve">，比例高达70%，养个猫感觉在公司都抬不起头，但是养宠物有多费钱，有些基本开销良好，零食洗澡，万一再生个病，花个千八百的都是正常报警自己生命门槛，狗子生命必须去看，每天自己觉不够睡，但依然坚持早起，遛狗真的是拿生命在养狗，在都是最高级的，炫富，可不是你有多少钱，而是猫狗双全！ </w:t>
      </w:r>
    </w:p>
    <w:p w:rsidR="00FD13BE" w:rsidRDefault="004C34CE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最近我朋友从澳洲回国，把他的猫放在我家做，现在吃大户，不管下班多晚，宠物永远摇着尾巴在家里等你，也不管你发多大的脾气，他总是一如既往奋力地钻进你的怀里，赤诚无比，都是男女们热衷猫如狗，不是猫狗需要我们，而是我们离不开他们，生活已经很累了，能拥有这样毫无道理的陪伴，是真的很快乐，所以到底是猫怕狗还是狗怕</w:t>
      </w:r>
      <w:r>
        <w:rPr>
          <w:rFonts w:ascii="宋体" w:eastAsia="宋体" w:hAnsi="宋体" w:cs="宋体" w:hint="eastAsia"/>
        </w:rPr>
        <w:t>猫</w:t>
      </w:r>
      <w:bookmarkStart w:id="0" w:name="_GoBack"/>
      <w:bookmarkEnd w:id="0"/>
      <w:r>
        <w:rPr>
          <w:rFonts w:ascii="宋体" w:eastAsia="宋体" w:hAnsi="宋体" w:cs="宋体"/>
        </w:rPr>
        <w:t xml:space="preserve">？ </w:t>
      </w:r>
    </w:p>
    <w:sectPr w:rsidR="00FD13BE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79E" w:rsidRDefault="00556298">
      <w:r>
        <w:separator/>
      </w:r>
    </w:p>
  </w:endnote>
  <w:endnote w:type="continuationSeparator" w:id="0">
    <w:p w:rsidR="0062479E" w:rsidRDefault="00556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52CEC"/>
  <w:p w:rsidR="00843238" w:rsidRDefault="0055629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238" w:rsidRPr="00752CEC" w:rsidRDefault="00752CEC" w:rsidP="00752CEC">
    <w:pPr>
      <w:jc w:val="center"/>
      <w:rPr>
        <w:rFonts w:ascii="微软雅黑" w:eastAsia="微软雅黑" w:hAnsi="微软雅黑"/>
        <w:color w:val="000000"/>
      </w:rPr>
    </w:pPr>
    <w:r w:rsidRPr="00752CEC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79E" w:rsidRDefault="00556298">
      <w:r>
        <w:separator/>
      </w:r>
    </w:p>
  </w:footnote>
  <w:footnote w:type="continuationSeparator" w:id="0">
    <w:p w:rsidR="0062479E" w:rsidRDefault="005562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52CEC"/>
  <w:p w:rsidR="00843238" w:rsidRDefault="0055629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238" w:rsidRPr="00752CEC" w:rsidRDefault="00752CEC" w:rsidP="00752CEC">
    <w:pPr>
      <w:jc w:val="center"/>
      <w:rPr>
        <w:rFonts w:ascii="微软雅黑" w:eastAsia="微软雅黑" w:hAnsi="微软雅黑"/>
        <w:color w:val="000000"/>
      </w:rPr>
    </w:pPr>
    <w:r w:rsidRPr="00752CEC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D13BE"/>
    <w:rsid w:val="004C34CE"/>
    <w:rsid w:val="00556298"/>
    <w:rsid w:val="0062479E"/>
    <w:rsid w:val="00752CEC"/>
    <w:rsid w:val="00843238"/>
    <w:rsid w:val="00FD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6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62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62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62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2021-03-30T13:35:00Z</dcterms:created>
  <dcterms:modified xsi:type="dcterms:W3CDTF">2022-05-23T00:07:00Z</dcterms:modified>
</cp:coreProperties>
</file>