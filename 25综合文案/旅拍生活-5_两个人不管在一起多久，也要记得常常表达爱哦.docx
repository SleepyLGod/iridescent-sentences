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03" w:rsidRDefault="00872BE8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两个人在一起久了，都会开始没有新鲜感，我和张同学在一起5年见面，不在精心打扮，纪念日，不再翘首以盼，早已没有热烈的激情，但幸福的感觉还是常常很强烈，很多人问怎么做到的，其实恋爱里表达爱这件事真的很重要，张同学总会把我无意说的话悄悄放在心上，前几天我说，朋友的心带录完我好可爱，过两天我就收到了这大一小的宝贝，我俩吵架的时候，她总是第一时间哄我，不让我自己冷静，有时候他就出门一会，再拿一只小王八然后回来，这些都是把我哄好的小工程，我最近在治脸上的痘痘，张同学就把每天要吃的药物写在了我的每日计划表上，并让我签字，我看到的时候还是觉得好用心好惊喜！ </w:t>
      </w:r>
    </w:p>
    <w:p w:rsidR="00974903" w:rsidRDefault="00872BE8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那天我去参加了电影被光抓走的人的电影展，电影讲的是验证爱情的故事，我想好的爱情无须审判，如果我时刻感受到被爱爱，又何须去考验，猜忌是她教会我幸福的秘密就是用心而已！小彩蛋，如果您可以拥有一项超能力，你想要什么场合？超喜欢你的能力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97490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559" w:rsidRDefault="00872BE8">
      <w:r>
        <w:separator/>
      </w:r>
    </w:p>
  </w:endnote>
  <w:endnote w:type="continuationSeparator" w:id="0">
    <w:p w:rsidR="00C03559" w:rsidRDefault="0087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911F2"/>
  <w:p w:rsidR="00974903" w:rsidRDefault="00872BE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903" w:rsidRPr="002911F2" w:rsidRDefault="002911F2" w:rsidP="002911F2">
    <w:pPr>
      <w:jc w:val="center"/>
      <w:rPr>
        <w:rFonts w:ascii="微软雅黑" w:eastAsia="微软雅黑" w:hAnsi="微软雅黑"/>
        <w:color w:val="000000"/>
      </w:rPr>
    </w:pPr>
    <w:r w:rsidRPr="002911F2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559" w:rsidRDefault="00872BE8">
      <w:r>
        <w:separator/>
      </w:r>
    </w:p>
  </w:footnote>
  <w:footnote w:type="continuationSeparator" w:id="0">
    <w:p w:rsidR="00C03559" w:rsidRDefault="00872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911F2"/>
  <w:p w:rsidR="00974903" w:rsidRDefault="00872BE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903" w:rsidRPr="002911F2" w:rsidRDefault="002911F2" w:rsidP="002911F2">
    <w:pPr>
      <w:jc w:val="center"/>
      <w:rPr>
        <w:rFonts w:ascii="微软雅黑" w:eastAsia="微软雅黑" w:hAnsi="微软雅黑"/>
        <w:color w:val="000000"/>
      </w:rPr>
    </w:pPr>
    <w:r w:rsidRPr="002911F2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4903"/>
    <w:rsid w:val="002911F2"/>
    <w:rsid w:val="00872BE8"/>
    <w:rsid w:val="00974903"/>
    <w:rsid w:val="00C0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B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B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B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