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A6" w:rsidRDefault="001D31F9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现在要去突袭一下我同事们的购物车，看看他们都花了多少钱，买了什么，我都本月消费1.35万元都不知道，花了这么多钱，他都不知道，别对8000，3000多，8000，八五六千！ </w:t>
      </w:r>
    </w:p>
    <w:p w:rsidR="006D3BA6" w:rsidRDefault="001D31F9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昨天双11的购物车里真的藏了很多笔，你没看到单身女青年们的绝佳好嫁风的衣服，买了一个拍立得，我从小就想有一个拍立得，但我觉得他有的这种事情一定要是男孩子送的，但从来没有拿这种搞怪的买了400多的小龙喊火锅，晚上饿的时候可以一个人吃火锅，买了一堆衣服鞋子，因为女人每一年都要用心的，你还会发现双11简直变成了宠物们的信念，猫罐头买了16代毛3，对，然后猫粮狗粮是我最大的痛苦，你还会看到已婚人士们的操持奶粉卖了3000的，我市购买了一个iPhone11，因为我可以用我媳妇的ps，想双11晚上我看了朋友家庭特别雅的直播间，我一看送的比买的多，能不买，感觉自己亏大了。 </w:t>
      </w:r>
    </w:p>
    <w:p w:rsidR="006D3BA6" w:rsidRDefault="001D31F9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他的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6D3BA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75B" w:rsidRDefault="001D31F9">
      <w:r>
        <w:separator/>
      </w:r>
    </w:p>
  </w:endnote>
  <w:endnote w:type="continuationSeparator" w:id="0">
    <w:p w:rsidR="0036375B" w:rsidRDefault="001D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3739"/>
  <w:p w:rsidR="006D3BA6" w:rsidRDefault="001D31F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BA6" w:rsidRPr="00713739" w:rsidRDefault="00713739" w:rsidP="00713739">
    <w:pPr>
      <w:jc w:val="center"/>
      <w:rPr>
        <w:rFonts w:ascii="微软雅黑" w:eastAsia="微软雅黑" w:hAnsi="微软雅黑"/>
        <w:color w:val="000000"/>
      </w:rPr>
    </w:pPr>
    <w:r w:rsidRPr="0071373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75B" w:rsidRDefault="001D31F9">
      <w:r>
        <w:separator/>
      </w:r>
    </w:p>
  </w:footnote>
  <w:footnote w:type="continuationSeparator" w:id="0">
    <w:p w:rsidR="0036375B" w:rsidRDefault="001D3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3739"/>
  <w:p w:rsidR="006D3BA6" w:rsidRDefault="001D31F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BA6" w:rsidRPr="00713739" w:rsidRDefault="00713739" w:rsidP="00713739">
    <w:pPr>
      <w:jc w:val="center"/>
      <w:rPr>
        <w:rFonts w:ascii="微软雅黑" w:eastAsia="微软雅黑" w:hAnsi="微软雅黑"/>
        <w:color w:val="000000"/>
      </w:rPr>
    </w:pPr>
    <w:r w:rsidRPr="0071373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3BA6"/>
    <w:rsid w:val="001D31F9"/>
    <w:rsid w:val="0036375B"/>
    <w:rsid w:val="006D3BA6"/>
    <w:rsid w:val="0071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1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1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