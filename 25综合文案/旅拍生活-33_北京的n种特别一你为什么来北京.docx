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7C" w:rsidRDefault="008F430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人说，北京是一座很难一见钟情的城市，来不起房，安不了家！空气干燥还特别，但这并不影响我爱他！国贸的地铁常年拥挤，但办公环境总是令人惊喜，会议室，会客区，讲座区，咖啡茶水不限量供应，老胡同里除了有天价的四合院，还有别有洞天的咖啡馆，市井气和精致感也可以如此，细则和家大剧院是真的很美，那是我第1次参加歌剧嘉年华，记得上回下楼买杯饮料，还碰见了球星韦德798的展，常年更新毕加索的真迹，工体最不缺的就是国安的球迷，五道口咖啡馆里的创业者们一批又一批，其实北京的天空常常很美，路边有盛放的月季，北京人都很松驰，有好，这里每一寸都是历史，每一处也都是创新，加班到再晚也不会觉得孤单，车流不息，总有更辛苦的人外卖小哥还在奔波，偶尔会觉得这座城市冷漠，但这种冷漠恰恰是一种包容，因为我可以成为任何我想成为的人！北京有千万种理由！背完待续，这次在路上，居然好几个可爱的粉丝认出来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8C5D7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AF" w:rsidRDefault="008F4305">
      <w:r>
        <w:separator/>
      </w:r>
    </w:p>
  </w:endnote>
  <w:endnote w:type="continuationSeparator" w:id="0">
    <w:p w:rsidR="00FE0AAF" w:rsidRDefault="008F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55AB"/>
  <w:p w:rsidR="008C5D7C" w:rsidRDefault="008F430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7C" w:rsidRPr="007155AB" w:rsidRDefault="007155AB" w:rsidP="007155AB">
    <w:pPr>
      <w:jc w:val="center"/>
      <w:rPr>
        <w:rFonts w:ascii="微软雅黑" w:eastAsia="微软雅黑" w:hAnsi="微软雅黑"/>
        <w:color w:val="000000"/>
      </w:rPr>
    </w:pPr>
    <w:r w:rsidRPr="007155A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AF" w:rsidRDefault="008F4305">
      <w:r>
        <w:separator/>
      </w:r>
    </w:p>
  </w:footnote>
  <w:footnote w:type="continuationSeparator" w:id="0">
    <w:p w:rsidR="00FE0AAF" w:rsidRDefault="008F4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55AB"/>
  <w:p w:rsidR="008C5D7C" w:rsidRDefault="008F430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7C" w:rsidRPr="007155AB" w:rsidRDefault="007155AB" w:rsidP="007155AB">
    <w:pPr>
      <w:jc w:val="center"/>
      <w:rPr>
        <w:rFonts w:ascii="微软雅黑" w:eastAsia="微软雅黑" w:hAnsi="微软雅黑"/>
        <w:color w:val="000000"/>
      </w:rPr>
    </w:pPr>
    <w:r w:rsidRPr="007155A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5D7C"/>
    <w:rsid w:val="007155AB"/>
    <w:rsid w:val="008C5D7C"/>
    <w:rsid w:val="008F4305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3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3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