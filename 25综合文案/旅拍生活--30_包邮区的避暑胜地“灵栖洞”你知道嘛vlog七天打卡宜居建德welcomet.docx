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7210" w:rsidRDefault="00C841C4">
      <w:pPr>
        <w:spacing w:after="24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记得小时候的夏天就是西瓜棒，棒冰抓知了，油烟与完全不知道炎热，但是今天这个天气真的太热了，所以我带你们去一个避暑的好地方，86版西游记和封神榜的拍摄地灵犀洞，突然脑子冒出一句，灵犀胜境也有冬天，这个洞需要先坐船才可以进入到洞里，进入的一瞬间，就像进入了空调房间一样，但是空气特别的新鲜，在这里体验了一把悟空打怪兽的戏码，暗部其中感受着大自然的鬼斧成功，攻动力，有些路很窄，需要钻过去，我在这里也学会了孙悟空的分身，这里有三个洞，分别是临泉动，清风洞，I云动，清风洞内的全息投影，演绎了观世音菩萨收服妖怪的疼，看完了之后，我准备从这里的最高点滑下去，速度真的很快，每次入弯感觉自己要飞出去一样，最后我想说，要不要我带着在这里过一个夏天，</w:t>
      </w:r>
      <w:bookmarkStart w:id="0" w:name="_GoBack"/>
      <w:bookmarkEnd w:id="0"/>
      <w:r>
        <w:rPr>
          <w:rFonts w:ascii="宋体" w:eastAsia="宋体" w:hAnsi="宋体" w:cs="宋体"/>
        </w:rPr>
        <w:t xml:space="preserve">。 </w:t>
      </w:r>
    </w:p>
    <w:sectPr w:rsidR="00367210">
      <w:headerReference w:type="even" r:id="rId7"/>
      <w:headerReference w:type="default" r:id="rId8"/>
      <w:footerReference w:type="even" r:id="rId9"/>
      <w:footerReference w:type="default" r:id="rId10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2327" w:rsidRDefault="00C841C4">
      <w:r>
        <w:separator/>
      </w:r>
    </w:p>
  </w:endnote>
  <w:endnote w:type="continuationSeparator" w:id="0">
    <w:p w:rsidR="00F92327" w:rsidRDefault="00C841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CC05C1"/>
  <w:p w:rsidR="00367210" w:rsidRDefault="00C841C4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7210" w:rsidRPr="00CC05C1" w:rsidRDefault="00CC05C1" w:rsidP="00CC05C1">
    <w:pPr>
      <w:jc w:val="center"/>
      <w:rPr>
        <w:rFonts w:ascii="微软雅黑" w:eastAsia="微软雅黑" w:hAnsi="微软雅黑"/>
        <w:color w:val="000000"/>
      </w:rPr>
    </w:pPr>
    <w:r w:rsidRPr="00CC05C1">
      <w:rPr>
        <w:rFonts w:ascii="微软雅黑" w:eastAsia="微软雅黑" w:hAnsi="微软雅黑" w:hint="eastAsia"/>
        <w:color w:val="000000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2327" w:rsidRDefault="00C841C4">
      <w:r>
        <w:separator/>
      </w:r>
    </w:p>
  </w:footnote>
  <w:footnote w:type="continuationSeparator" w:id="0">
    <w:p w:rsidR="00F92327" w:rsidRDefault="00C841C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CC05C1"/>
  <w:p w:rsidR="00367210" w:rsidRDefault="00C841C4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7210" w:rsidRPr="00CC05C1" w:rsidRDefault="00CC05C1" w:rsidP="00CC05C1">
    <w:pPr>
      <w:jc w:val="center"/>
      <w:rPr>
        <w:rFonts w:ascii="微软雅黑" w:eastAsia="微软雅黑" w:hAnsi="微软雅黑"/>
        <w:color w:val="000000"/>
      </w:rPr>
    </w:pPr>
    <w:r w:rsidRPr="00CC05C1">
      <w:rPr>
        <w:rFonts w:ascii="微软雅黑" w:eastAsia="微软雅黑" w:hAnsi="微软雅黑" w:hint="eastAsia"/>
        <w:color w:val="000000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67210"/>
    <w:rsid w:val="00367210"/>
    <w:rsid w:val="00C841C4"/>
    <w:rsid w:val="00CC05C1"/>
    <w:rsid w:val="00F92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rFonts w:eastAsia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rFonts w:eastAsia="Times New Roman"/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rFonts w:eastAsia="Times New Roman"/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rFonts w:eastAsia="Times New Roman"/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rFonts w:eastAsia="Times New Roman"/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rFonts w:eastAsia="Times New Roman"/>
      <w:b/>
      <w:bCs/>
      <w:sz w:val="16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841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841C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841C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841C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2021-11-16T15:01:00Z</dcterms:created>
  <dcterms:modified xsi:type="dcterms:W3CDTF">2022-05-23T00:07:00Z</dcterms:modified>
</cp:coreProperties>
</file>