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CE2" w:rsidRDefault="00F057BD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毕业两年，曾经的大学同学都怎么样了！我是E仔，一个北漂，毕业于普通二本业内大学汉语国际教育专业，求就是我的对铺！大四考研失败后，他去菲律宾当了一年的汉语教师志愿者，那一年，汉语教学让他遇见了新的事件，今年他重新考研成功，决定继续深造读书，冰冰所的夏普辨识它，通过考试如愿进入事业单位，可一生不变得无效工作使她厌倦，于是他毅然辞职，成为了一名英文老师，每天面对很多可爱的孩子，在离谱近的家里，一般努力着，深圳大学时就爱旅行，毕业后他成为了一名女性经济师，去了迪拜奥地利，法国捷克的欧洲国家，现在的他成为了一名海外翻译，常驻希腊，拥有一个超帅气的罗马尼亚男朋友，而我也从横冲直撞找不到方向的小女孩在抖音，收获200万粉丝，走出了一条更精彩的路，曾经一起躺在宿舍夜谈的姑娘们，有人还在读书，有人还在履行，没有哪条路更好，在每条路上都有独一无二的风景，江湖凶险，谁不是仗剑走天涯，若见为配图有漏洞平台，年轻的我们在路上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297CE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171" w:rsidRDefault="00F057BD">
      <w:r>
        <w:separator/>
      </w:r>
    </w:p>
  </w:endnote>
  <w:endnote w:type="continuationSeparator" w:id="0">
    <w:p w:rsidR="000D3171" w:rsidRDefault="00F0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6626"/>
  <w:p w:rsidR="00297CE2" w:rsidRDefault="00F057B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E2" w:rsidRPr="00A76626" w:rsidRDefault="00A76626" w:rsidP="00A76626">
    <w:pPr>
      <w:jc w:val="center"/>
      <w:rPr>
        <w:rFonts w:ascii="微软雅黑" w:eastAsia="微软雅黑" w:hAnsi="微软雅黑"/>
        <w:color w:val="000000"/>
      </w:rPr>
    </w:pPr>
    <w:r w:rsidRPr="00A76626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171" w:rsidRDefault="00F057BD">
      <w:r>
        <w:separator/>
      </w:r>
    </w:p>
  </w:footnote>
  <w:footnote w:type="continuationSeparator" w:id="0">
    <w:p w:rsidR="000D3171" w:rsidRDefault="00F057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76626"/>
  <w:p w:rsidR="00297CE2" w:rsidRDefault="00F057B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CE2" w:rsidRPr="00A76626" w:rsidRDefault="00A76626" w:rsidP="00A76626">
    <w:pPr>
      <w:jc w:val="center"/>
      <w:rPr>
        <w:rFonts w:ascii="微软雅黑" w:eastAsia="微软雅黑" w:hAnsi="微软雅黑"/>
        <w:color w:val="000000"/>
      </w:rPr>
    </w:pPr>
    <w:r w:rsidRPr="00A76626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7CE2"/>
    <w:rsid w:val="000D3171"/>
    <w:rsid w:val="00297CE2"/>
    <w:rsid w:val="00A76626"/>
    <w:rsid w:val="00F0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7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7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7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