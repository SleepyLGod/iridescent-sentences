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E5" w:rsidRDefault="00190A9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我刷到抖音第10个罗丝博主的时候，我决定辞职了，在没有领导任务解决不掉的麻烦，此事后的第1天睡觉，唐诗放空自己，第3天坐上飞往新西兰的飞机，尽情拥抱阳光和梦想。辞职后的第16天，花光了我所有的钱，我说的话都没说完，裸辞带来的幻影实在是太美好了，后果真的是我能承受的吗？不用急，早班地铁也没法在月初收到工资到账的短信，当蜜月期迅速博后焦虑和压力会加倍起来，没有考虑后果的其实是不负责任的表现，我尊重那些螺丝后有充分资本去追逐梦想的人，但请你别做头脑发热的，还是乖乖上班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108E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D3" w:rsidRDefault="00190A91">
      <w:r>
        <w:separator/>
      </w:r>
    </w:p>
  </w:endnote>
  <w:endnote w:type="continuationSeparator" w:id="0">
    <w:p w:rsidR="001C09D3" w:rsidRDefault="0019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E1D37"/>
  <w:p w:rsidR="009108E5" w:rsidRDefault="00190A9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8E5" w:rsidRPr="008E1D37" w:rsidRDefault="008E1D37" w:rsidP="008E1D37">
    <w:pPr>
      <w:jc w:val="center"/>
      <w:rPr>
        <w:rFonts w:ascii="微软雅黑" w:eastAsia="微软雅黑" w:hAnsi="微软雅黑"/>
        <w:color w:val="000000"/>
      </w:rPr>
    </w:pPr>
    <w:r w:rsidRPr="008E1D3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D3" w:rsidRDefault="00190A91">
      <w:r>
        <w:separator/>
      </w:r>
    </w:p>
  </w:footnote>
  <w:footnote w:type="continuationSeparator" w:id="0">
    <w:p w:rsidR="001C09D3" w:rsidRDefault="00190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E1D37"/>
  <w:p w:rsidR="009108E5" w:rsidRDefault="00190A9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8E5" w:rsidRPr="008E1D37" w:rsidRDefault="008E1D37" w:rsidP="008E1D37">
    <w:pPr>
      <w:jc w:val="center"/>
      <w:rPr>
        <w:rFonts w:ascii="微软雅黑" w:eastAsia="微软雅黑" w:hAnsi="微软雅黑"/>
        <w:color w:val="000000"/>
      </w:rPr>
    </w:pPr>
    <w:r w:rsidRPr="008E1D3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08E5"/>
    <w:rsid w:val="00190A91"/>
    <w:rsid w:val="001C09D3"/>
    <w:rsid w:val="008E1D37"/>
    <w:rsid w:val="0091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A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