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D4B" w:rsidRDefault="00943ACE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又一次加班到快凌晨12点，我从公司走出来，这已经是我今年第88次想辞职，但我还没有成年人有一种很强大的能力，就是善变！一名辞职信都想好怎么写了，凌晨一点回家给自己点了份烤串，感觉自己好像还能再写两个方案，都是人，表面有多光鲜，为弟弟就多浪费奖金，过万要用通宵换考核，要优秀得牺牲，周末前一秒骂骂咧咧地发朋友圈，下一秒就删掉，再老老实实干活，情绪迅速爆发，又迅速洇灭，我们都披上on了一层绝不认输的课，早上9点到公司打卡，也要6点起床，化个全妆行业做项目改方案，也要敷个补水面膜，都市丽人再苦也绝不投降，感谢生活里的那些暴击，让我们总能找到新的方式去对抗生活，激发斗志，生活常常很苦，没关系，但我们也很善变，就算再累，我也绝不允许错过天猫双11的购物车，一支口红，一盒面膜，都是我们和生活和解的方式，点击左下角出大额红包，趁现在让自己或者漂亮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AA2D4B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14D" w:rsidRDefault="00943ACE">
      <w:r>
        <w:separator/>
      </w:r>
    </w:p>
  </w:endnote>
  <w:endnote w:type="continuationSeparator" w:id="0">
    <w:p w:rsidR="00F2614D" w:rsidRDefault="00943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F7868"/>
  <w:p w:rsidR="00AA2D4B" w:rsidRDefault="00943AC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D4B" w:rsidRPr="008F7868" w:rsidRDefault="008F7868" w:rsidP="008F7868">
    <w:pPr>
      <w:jc w:val="center"/>
      <w:rPr>
        <w:rFonts w:ascii="微软雅黑" w:eastAsia="微软雅黑" w:hAnsi="微软雅黑"/>
        <w:color w:val="000000"/>
      </w:rPr>
    </w:pPr>
    <w:r w:rsidRPr="008F7868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14D" w:rsidRDefault="00943ACE">
      <w:r>
        <w:separator/>
      </w:r>
    </w:p>
  </w:footnote>
  <w:footnote w:type="continuationSeparator" w:id="0">
    <w:p w:rsidR="00F2614D" w:rsidRDefault="00943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F7868"/>
  <w:p w:rsidR="00AA2D4B" w:rsidRDefault="00943AC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D4B" w:rsidRPr="008F7868" w:rsidRDefault="008F7868" w:rsidP="008F7868">
    <w:pPr>
      <w:jc w:val="center"/>
      <w:rPr>
        <w:rFonts w:ascii="微软雅黑" w:eastAsia="微软雅黑" w:hAnsi="微软雅黑"/>
        <w:color w:val="000000"/>
      </w:rPr>
    </w:pPr>
    <w:r w:rsidRPr="008F7868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2D4B"/>
    <w:rsid w:val="008F7868"/>
    <w:rsid w:val="00943ACE"/>
    <w:rsid w:val="00AA2D4B"/>
    <w:rsid w:val="00F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3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3A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3A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3A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