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D8" w:rsidRDefault="00F21778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有副业吗？你能靠副业赚钱吗？什么样的人才可以有副业？在中石油时我有副业，我爱好视频拍摄2018年8月上传短视频，上了全国榜第三，有了7万粉丝，后来很多的店主私信我付费，叫我拍摄一些淘宝店铺使用的产品宣传短片，这是我副业的第一桶金，他有拍摄的需求，而我有拍摄的能力，我通过网络传播了自己，他通过网络看到了我，所以我赚到了钱，什么样的人才能有副业，至少不用全部的时间去。 </w:t>
      </w:r>
    </w:p>
    <w:p w:rsidR="00F31DD8" w:rsidRDefault="00F21778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钱的人，你需要有时间去经营你的副业，有能力解决别人的问题就能赚到钱，但是不能因此耽误主业的工作，如果你完全是靠时间去换钱的话，你就要考虑下改变现状了，如果你有了稳定的副业收入，也许就成功转变了主页，我现在就是把爱好当做了事业在做，即使再累心也是开心的，打破现状很难，如何抉择就靠自己去决定了。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F31DD8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3B3" w:rsidRDefault="00F21778">
      <w:r>
        <w:separator/>
      </w:r>
    </w:p>
  </w:endnote>
  <w:endnote w:type="continuationSeparator" w:id="0">
    <w:p w:rsidR="006F23B3" w:rsidRDefault="00F21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F0BAD"/>
  <w:p w:rsidR="00F31DD8" w:rsidRDefault="00F2177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D8" w:rsidRPr="008F0BAD" w:rsidRDefault="008F0BAD" w:rsidP="008F0BAD">
    <w:pPr>
      <w:jc w:val="center"/>
      <w:rPr>
        <w:rFonts w:ascii="微软雅黑" w:eastAsia="微软雅黑" w:hAnsi="微软雅黑"/>
        <w:color w:val="000000"/>
      </w:rPr>
    </w:pPr>
    <w:r w:rsidRPr="008F0BAD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3B3" w:rsidRDefault="00F21778">
      <w:r>
        <w:separator/>
      </w:r>
    </w:p>
  </w:footnote>
  <w:footnote w:type="continuationSeparator" w:id="0">
    <w:p w:rsidR="006F23B3" w:rsidRDefault="00F217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F0BAD"/>
  <w:p w:rsidR="00F31DD8" w:rsidRDefault="00F2177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D8" w:rsidRPr="008F0BAD" w:rsidRDefault="008F0BAD" w:rsidP="008F0BAD">
    <w:pPr>
      <w:jc w:val="center"/>
      <w:rPr>
        <w:rFonts w:ascii="微软雅黑" w:eastAsia="微软雅黑" w:hAnsi="微软雅黑"/>
        <w:color w:val="000000"/>
      </w:rPr>
    </w:pPr>
    <w:r w:rsidRPr="008F0BAD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1DD8"/>
    <w:rsid w:val="006F23B3"/>
    <w:rsid w:val="008F0BAD"/>
    <w:rsid w:val="00F21778"/>
    <w:rsid w:val="00F3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7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7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7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2021-11-16T15:00:00Z</dcterms:created>
  <dcterms:modified xsi:type="dcterms:W3CDTF">2022-05-23T00:06:00Z</dcterms:modified>
</cp:coreProperties>
</file>