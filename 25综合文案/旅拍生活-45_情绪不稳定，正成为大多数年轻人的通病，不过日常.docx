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53" w:rsidRDefault="00E6768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身边有没有这样的人！半夜在朋友圈第4老板和工作第2天删掉朋友圈，继续充满干劲，加班卖命，情绪不稳定，正成为大多数年轻人的通病，上一秒不天强地，下一秒蹦避开T一到月末都觉得这个月太脏了，下个月初又元气满满期，到这个月底就好一点！ </w:t>
      </w:r>
    </w:p>
    <w:p w:rsidR="00273D53" w:rsidRDefault="00E6768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生活的本质是，我们每天都在解决层出不穷的小事，生活工作撤销，不仅脏变成了常态，而然也是有时候工作压力大，到想辞职，下班和同事去吃一顿好吃的，觉得自己又重新心活了过来，每天挤地铁，挤得一身臭汗，满是烦躁，回家推门，看到新一的宠物，闻到一屋子的百合香，就觉得我被生活里这些细微的美好再次点燃了，生活没有一劳永逸，但我想年轻的标志之一是我们可以被小事击垮，你依然可以被小事点燃，我喜欢买一些这样的小玩偶，在卧室放，百合会特别香，鲜花贵也不要扔掉，可以把它们晒成干化，然后挂起来，记得要常常点燃自己，bye bye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273D5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E1" w:rsidRDefault="00E6768A">
      <w:r>
        <w:separator/>
      </w:r>
    </w:p>
  </w:endnote>
  <w:endnote w:type="continuationSeparator" w:id="0">
    <w:p w:rsidR="00F717E1" w:rsidRDefault="00E6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48D1"/>
  <w:p w:rsidR="00273D53" w:rsidRDefault="00E6768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53" w:rsidRPr="004548D1" w:rsidRDefault="004548D1" w:rsidP="004548D1">
    <w:pPr>
      <w:jc w:val="center"/>
      <w:rPr>
        <w:rFonts w:ascii="微软雅黑" w:eastAsia="微软雅黑" w:hAnsi="微软雅黑"/>
        <w:color w:val="000000"/>
      </w:rPr>
    </w:pPr>
    <w:r w:rsidRPr="004548D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E1" w:rsidRDefault="00E6768A">
      <w:r>
        <w:separator/>
      </w:r>
    </w:p>
  </w:footnote>
  <w:footnote w:type="continuationSeparator" w:id="0">
    <w:p w:rsidR="00F717E1" w:rsidRDefault="00E67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48D1"/>
  <w:p w:rsidR="00273D53" w:rsidRDefault="00E6768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53" w:rsidRPr="004548D1" w:rsidRDefault="004548D1" w:rsidP="004548D1">
    <w:pPr>
      <w:jc w:val="center"/>
      <w:rPr>
        <w:rFonts w:ascii="微软雅黑" w:eastAsia="微软雅黑" w:hAnsi="微软雅黑"/>
        <w:color w:val="000000"/>
      </w:rPr>
    </w:pPr>
    <w:r w:rsidRPr="004548D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3D53"/>
    <w:rsid w:val="00273D53"/>
    <w:rsid w:val="004548D1"/>
    <w:rsid w:val="00E6768A"/>
    <w:rsid w:val="00F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