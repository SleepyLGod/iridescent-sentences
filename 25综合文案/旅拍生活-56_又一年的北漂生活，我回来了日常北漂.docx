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EB" w:rsidRDefault="007D6A1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当我从热闹的家里回到北京冷清的出租屋里的时候，这一刻很孤独。又回来我换了干净的床单，打包了要寄回家的衣服，把冰箱重新塞满，然后坐下来梳理工作计划，我又将在这个屋子里开启我又一年的北漂生活，面对忙碌挑战，还有很多孤独和艰难的时刻，刚刚刷到第一裁员2000人的时候够残酷，当我收到老板微信的时候，我开始觉得安心，我又可以再度拥抱我想要的一切了。 </w:t>
      </w:r>
    </w:p>
    <w:p w:rsidR="00D969EB" w:rsidRDefault="007D6A1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我们出走他乡是为了独立、为了成长、为了生活，不再一成不变。曾经憧憬的北漂生活不再是虚妄的想象会师的恐惧，而是我又回来找你，调好闹钟去按那样我回来了，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D969E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D5" w:rsidRDefault="007D6A18">
      <w:r>
        <w:separator/>
      </w:r>
    </w:p>
  </w:endnote>
  <w:endnote w:type="continuationSeparator" w:id="0">
    <w:p w:rsidR="00771FD5" w:rsidRDefault="007D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23BF"/>
  <w:p w:rsidR="00D969EB" w:rsidRDefault="007D6A1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EB" w:rsidRPr="00CA23BF" w:rsidRDefault="00CA23BF" w:rsidP="00CA23BF">
    <w:pPr>
      <w:jc w:val="center"/>
      <w:rPr>
        <w:rFonts w:ascii="微软雅黑" w:eastAsia="微软雅黑" w:hAnsi="微软雅黑"/>
        <w:color w:val="000000"/>
      </w:rPr>
    </w:pPr>
    <w:r w:rsidRPr="00CA23B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D5" w:rsidRDefault="007D6A18">
      <w:r>
        <w:separator/>
      </w:r>
    </w:p>
  </w:footnote>
  <w:footnote w:type="continuationSeparator" w:id="0">
    <w:p w:rsidR="00771FD5" w:rsidRDefault="007D6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23BF"/>
  <w:p w:rsidR="00D969EB" w:rsidRDefault="007D6A1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EB" w:rsidRPr="00CA23BF" w:rsidRDefault="00CA23BF" w:rsidP="00CA23BF">
    <w:pPr>
      <w:jc w:val="center"/>
      <w:rPr>
        <w:rFonts w:ascii="微软雅黑" w:eastAsia="微软雅黑" w:hAnsi="微软雅黑"/>
        <w:color w:val="000000"/>
      </w:rPr>
    </w:pPr>
    <w:r w:rsidRPr="00CA23B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9EB"/>
    <w:rsid w:val="00771FD5"/>
    <w:rsid w:val="007D6A18"/>
    <w:rsid w:val="00CA23BF"/>
    <w:rsid w:val="00D9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A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A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