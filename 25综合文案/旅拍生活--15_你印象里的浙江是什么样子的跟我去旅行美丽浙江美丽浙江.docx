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14" w:rsidRDefault="0004323B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我是一个北方人，这次来到余杭小古城村，颠覆了我对农村的印象，这里展示了中国新农村建设的成果，满山的茶树体现了南方人对茶的喜爱，隔着墙，你看见了小黑见到我们的喜悦！ </w:t>
      </w:r>
    </w:p>
    <w:p w:rsidR="009E2114" w:rsidRDefault="0004323B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径山寺与杭州的灵隐寺，净慈寺，宁波的天童寺欲望似被称为禅院五山，且位居其首，号称东南第一禅院，师傅以茶论道的径山茶宴也成为了他独特的风景，在湖州狮子山庄，有一叫大壮的金毛，喜欢狗的人都会跟他玩到一半篝火晚会的时候，大家都打扮成了印第安人，参加了隆重的点火仪式，大壮在这个时候也现身表演，陪我们度过了一个愉快的夜晚。这里就是美丽的浙江，号称丝绸之父、鱼米之乡，也是中国最富庶的省份。 </w:t>
      </w:r>
    </w:p>
    <w:p w:rsidR="009E2114" w:rsidRDefault="0004323B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因此show you真又认为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9E211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642" w:rsidRDefault="0004323B">
      <w:r>
        <w:separator/>
      </w:r>
    </w:p>
  </w:endnote>
  <w:endnote w:type="continuationSeparator" w:id="0">
    <w:p w:rsidR="00327642" w:rsidRDefault="0004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D0E24"/>
  <w:p w:rsidR="009E2114" w:rsidRDefault="0004323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114" w:rsidRPr="000D0E24" w:rsidRDefault="000D0E24" w:rsidP="000D0E24">
    <w:pPr>
      <w:jc w:val="center"/>
      <w:rPr>
        <w:rFonts w:ascii="微软雅黑" w:eastAsia="微软雅黑" w:hAnsi="微软雅黑"/>
        <w:color w:val="000000"/>
      </w:rPr>
    </w:pPr>
    <w:r w:rsidRPr="000D0E2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642" w:rsidRDefault="0004323B">
      <w:r>
        <w:separator/>
      </w:r>
    </w:p>
  </w:footnote>
  <w:footnote w:type="continuationSeparator" w:id="0">
    <w:p w:rsidR="00327642" w:rsidRDefault="00043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D0E24"/>
  <w:p w:rsidR="009E2114" w:rsidRDefault="0004323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114" w:rsidRPr="000D0E24" w:rsidRDefault="000D0E24" w:rsidP="000D0E24">
    <w:pPr>
      <w:jc w:val="center"/>
      <w:rPr>
        <w:rFonts w:ascii="微软雅黑" w:eastAsia="微软雅黑" w:hAnsi="微软雅黑"/>
        <w:color w:val="000000"/>
      </w:rPr>
    </w:pPr>
    <w:r w:rsidRPr="000D0E2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2114"/>
    <w:rsid w:val="0004323B"/>
    <w:rsid w:val="000D0E24"/>
    <w:rsid w:val="00327642"/>
    <w:rsid w:val="009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2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