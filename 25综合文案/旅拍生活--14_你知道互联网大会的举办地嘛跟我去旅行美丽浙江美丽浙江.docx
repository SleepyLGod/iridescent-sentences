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9CB" w:rsidRDefault="00C442C7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看到这里的夜景，就一定想到了江南水乡！这里是浙江省嘉兴市的乌镇，这里有着苏州园林之美，儿童灵草堰之奇观！乌镇虽然经历了2000多年的沧桑，但仍完整保存的水乡古镇的风貌。这里也是第6届互联网大会的举办地，乌镇的5G网络已经率先的实现了商用全覆盖。这次大会也会有60多个智能化的项目向世人展示，对于屋村可能对部分人就比较陌生了，邬春位于乌镇西栅北侧与卤汁相连，采用一价全包的制度，其中包括住宿、吃饭、游玩、乌镇等，还能体验捕鱼、采摘、射箭等项目，非常适合情侣和一家人。 </w:t>
      </w:r>
    </w:p>
    <w:p w:rsidR="006B39CB" w:rsidRDefault="00C442C7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这样的乌镇，你要不要来看看龙盛腾出来</w:t>
      </w:r>
      <w:bookmarkStart w:id="0" w:name="_GoBack"/>
      <w:bookmarkEnd w:id="0"/>
      <w:r>
        <w:rPr>
          <w:rFonts w:ascii="宋体" w:eastAsia="宋体" w:hAnsi="宋体" w:cs="宋体"/>
        </w:rPr>
        <w:t xml:space="preserve">！ </w:t>
      </w:r>
    </w:p>
    <w:sectPr w:rsidR="006B39CB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502" w:rsidRDefault="00C442C7">
      <w:r>
        <w:separator/>
      </w:r>
    </w:p>
  </w:endnote>
  <w:endnote w:type="continuationSeparator" w:id="0">
    <w:p w:rsidR="00451502" w:rsidRDefault="00C44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0792F"/>
  <w:p w:rsidR="006B39CB" w:rsidRDefault="00C442C7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9CB" w:rsidRPr="00F0792F" w:rsidRDefault="00F0792F" w:rsidP="00F0792F">
    <w:pPr>
      <w:jc w:val="center"/>
      <w:rPr>
        <w:rFonts w:ascii="微软雅黑" w:eastAsia="微软雅黑" w:hAnsi="微软雅黑"/>
        <w:color w:val="000000"/>
      </w:rPr>
    </w:pPr>
    <w:r w:rsidRPr="00F0792F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502" w:rsidRDefault="00C442C7">
      <w:r>
        <w:separator/>
      </w:r>
    </w:p>
  </w:footnote>
  <w:footnote w:type="continuationSeparator" w:id="0">
    <w:p w:rsidR="00451502" w:rsidRDefault="00C442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0792F"/>
  <w:p w:rsidR="006B39CB" w:rsidRDefault="00C442C7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9CB" w:rsidRPr="00F0792F" w:rsidRDefault="00F0792F" w:rsidP="00F0792F">
    <w:pPr>
      <w:jc w:val="center"/>
      <w:rPr>
        <w:rFonts w:ascii="微软雅黑" w:eastAsia="微软雅黑" w:hAnsi="微软雅黑"/>
        <w:color w:val="000000"/>
      </w:rPr>
    </w:pPr>
    <w:r w:rsidRPr="00F0792F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B39CB"/>
    <w:rsid w:val="00451502"/>
    <w:rsid w:val="006B39CB"/>
    <w:rsid w:val="00C442C7"/>
    <w:rsid w:val="00F0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42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42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42C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42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2021-11-16T15:00:00Z</dcterms:created>
  <dcterms:modified xsi:type="dcterms:W3CDTF">2022-05-23T00:06:00Z</dcterms:modified>
</cp:coreProperties>
</file>