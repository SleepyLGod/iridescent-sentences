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6C" w:rsidRDefault="008E6C0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新疆是你一生必去的一个地方，这一次我做一个并不专业的攻略推荐，最好坐飞机到乌鲁木齐，从当地租车、自驾，第1站可以去南山牧场门票30元，可以骑马上山到瀑布去欣赏美景。第2站可以去沙湾县的鹿角湾，沿途的风光也是很美的，这里不要门票，停车费50元一车，随便坐几个人，第3站可以去安集海大峡谷，不过这时候的断崖不能把车开上去了，但是沿途还有其他的地方可以把车开进去沿着悬崖行驶。 </w:t>
      </w:r>
    </w:p>
    <w:p w:rsidR="001D076C" w:rsidRDefault="008E6C0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第4站可以去穗美独库公路，领略一天四季的感觉，记得带羽绒服。最近山里已经开始下雪了，顺着读库可以去那拉提草原，从伊宁方向回乌鲁木齐可以欣赏果子沟大桥的雄伟壮丽，最后一定要去看看大西洋最后一滴眼泪。这里曾经是我抖音的起点，对于它的美丽就是我可以什么都不做的，在这里发呆一天。希望你去的时候也可以遇到一个好的天气，新疆是一个我为之奋斗的地方，最后也是希望你们能喜欢我半个新疆人。 </w:t>
      </w:r>
    </w:p>
    <w:p w:rsidR="001D076C" w:rsidRDefault="008E6C0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温馨小提示，新疆过了10月份山里就会经常的下雪，独库公路可能因此封闭，所以一年里独库公路只开放5~6个月。新疆克拉玛依段的公路旁经常会有无人值守的测送，大家一定要注意，跟我的父亲一起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1D076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E33" w:rsidRDefault="008E6C01">
      <w:r>
        <w:separator/>
      </w:r>
    </w:p>
  </w:endnote>
  <w:endnote w:type="continuationSeparator" w:id="0">
    <w:p w:rsidR="00077E33" w:rsidRDefault="008E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7F2B"/>
  <w:p w:rsidR="001D076C" w:rsidRDefault="008E6C0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76C" w:rsidRPr="00B77F2B" w:rsidRDefault="00B77F2B" w:rsidP="00B77F2B">
    <w:pPr>
      <w:jc w:val="center"/>
      <w:rPr>
        <w:rFonts w:ascii="微软雅黑" w:eastAsia="微软雅黑" w:hAnsi="微软雅黑"/>
        <w:color w:val="000000"/>
      </w:rPr>
    </w:pPr>
    <w:r w:rsidRPr="00B77F2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E33" w:rsidRDefault="008E6C01">
      <w:r>
        <w:separator/>
      </w:r>
    </w:p>
  </w:footnote>
  <w:footnote w:type="continuationSeparator" w:id="0">
    <w:p w:rsidR="00077E33" w:rsidRDefault="008E6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7F2B"/>
  <w:p w:rsidR="001D076C" w:rsidRDefault="008E6C0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76C" w:rsidRPr="00B77F2B" w:rsidRDefault="00B77F2B" w:rsidP="00B77F2B">
    <w:pPr>
      <w:jc w:val="center"/>
      <w:rPr>
        <w:rFonts w:ascii="微软雅黑" w:eastAsia="微软雅黑" w:hAnsi="微软雅黑"/>
        <w:color w:val="000000"/>
      </w:rPr>
    </w:pPr>
    <w:r w:rsidRPr="00B77F2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076C"/>
    <w:rsid w:val="00077E33"/>
    <w:rsid w:val="001D076C"/>
    <w:rsid w:val="008E6C01"/>
    <w:rsid w:val="00B7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C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C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