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74" w:rsidRDefault="00725FB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有过一瞬间想狠狠扇自己两个耳光的时刻吗？我有过几年前工作、职位、晋升赚了点小钱，整个人飘得不行，每天应酬到很晚才回家，后来更是干脆从父母那儿搬了出来，一两个月都不回去一次。直到有一次刚巧经过家里附近，就顺便回去看看，忽然间流溢到家里门上贴了一张纸，爸爸有些自嘲地说，年纪真的大了，走到哪总是丢三落四的。出门时水电也总是忘了关，所以把这些贴在大门上，出门前看一眼就能记住了。那一瞬间我的眼睛就红了，我真的想狠狠的甩给自己几巴掌，我们是不是都是这样，第1次离开家的时候，头也不回活蹦乱跳的，眼睛里只有前方和未来，可是家才是最思念我们的地方，父母才是我们的归处。 </w:t>
      </w:r>
    </w:p>
    <w:p w:rsidR="007A2D74" w:rsidRDefault="00725FB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愿你我在繁忙的时候停一停，回到最思念你的那些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7A2D7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199" w:rsidRDefault="00725FB6">
      <w:r>
        <w:separator/>
      </w:r>
    </w:p>
  </w:endnote>
  <w:endnote w:type="continuationSeparator" w:id="0">
    <w:p w:rsidR="00293199" w:rsidRDefault="00725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67CC6"/>
  <w:p w:rsidR="007A2D74" w:rsidRDefault="00725FB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D74" w:rsidRPr="00767CC6" w:rsidRDefault="00767CC6" w:rsidP="00767CC6">
    <w:pPr>
      <w:jc w:val="center"/>
      <w:rPr>
        <w:rFonts w:ascii="微软雅黑" w:eastAsia="微软雅黑" w:hAnsi="微软雅黑"/>
        <w:color w:val="000000"/>
      </w:rPr>
    </w:pPr>
    <w:r w:rsidRPr="00767CC6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199" w:rsidRDefault="00725FB6">
      <w:r>
        <w:separator/>
      </w:r>
    </w:p>
  </w:footnote>
  <w:footnote w:type="continuationSeparator" w:id="0">
    <w:p w:rsidR="00293199" w:rsidRDefault="00725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67CC6"/>
  <w:p w:rsidR="007A2D74" w:rsidRDefault="00725FB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D74" w:rsidRPr="00767CC6" w:rsidRDefault="00767CC6" w:rsidP="00767CC6">
    <w:pPr>
      <w:jc w:val="center"/>
      <w:rPr>
        <w:rFonts w:ascii="微软雅黑" w:eastAsia="微软雅黑" w:hAnsi="微软雅黑"/>
        <w:color w:val="000000"/>
      </w:rPr>
    </w:pPr>
    <w:r w:rsidRPr="00767CC6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2D74"/>
    <w:rsid w:val="00293199"/>
    <w:rsid w:val="00725FB6"/>
    <w:rsid w:val="00767CC6"/>
    <w:rsid w:val="007A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F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