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F8B" w:rsidRDefault="00BB2A68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2019第1站去重庆，想对他说，好久不见！2:30从北京出发去天津转机，找不到直接口，我是谁，我在哪，我要干嘛！5点拿到登机牌，准备安检，5:30，这是我今天吃的第1顿饭，三六点登机，10点飞机落地打车去酒店，其实房间还不错，关灯睡觉，第2天8点出门路上买份年糕、暖手以及填饱肚子，9点我在解放碑这座城市的地标性建筑，下午我去了长江索道买张往返票30块，跨越两岸俯瞰长江，这就是山城。 </w:t>
      </w:r>
    </w:p>
    <w:p w:rsidR="009D2F8B" w:rsidRDefault="00BB2A68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从千股点位上三5好友去的重庆火锅就没了，晚上我去了重庆洪崖洞现实版的千与千寻，安静的江边小酒馆，热闹的间买了份跑留言，28块吃完了。跟着王源这次来重庆出差，行程很大，并取了一天时间拍这个视频，希望你们喜欢。我们下期见。</w:t>
      </w:r>
      <w:bookmarkStart w:id="0" w:name="_GoBack"/>
      <w:bookmarkEnd w:id="0"/>
      <w:r>
        <w:rPr>
          <w:rFonts w:ascii="宋体" w:eastAsia="宋体" w:hAnsi="宋体" w:cs="宋体"/>
        </w:rPr>
        <w:t xml:space="preserve"> </w:t>
      </w:r>
    </w:p>
    <w:p w:rsidR="009D2F8B" w:rsidRDefault="009D2F8B">
      <w:pPr>
        <w:rPr>
          <w:rFonts w:ascii="宋体" w:eastAsia="宋体" w:hAnsi="宋体" w:cs="宋体"/>
        </w:rPr>
      </w:pPr>
    </w:p>
    <w:sectPr w:rsidR="009D2F8B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31D0" w:rsidRDefault="00BB2A68">
      <w:r>
        <w:separator/>
      </w:r>
    </w:p>
  </w:endnote>
  <w:endnote w:type="continuationSeparator" w:id="0">
    <w:p w:rsidR="002631D0" w:rsidRDefault="00BB2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D70E10"/>
  <w:p w:rsidR="009D2F8B" w:rsidRDefault="00BB2A68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2F8B" w:rsidRPr="00D70E10" w:rsidRDefault="00D70E10" w:rsidP="00D70E10">
    <w:pPr>
      <w:jc w:val="center"/>
      <w:rPr>
        <w:rFonts w:ascii="微软雅黑" w:eastAsia="微软雅黑" w:hAnsi="微软雅黑"/>
        <w:color w:val="000000"/>
      </w:rPr>
    </w:pPr>
    <w:r w:rsidRPr="00D70E10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31D0" w:rsidRDefault="00BB2A68">
      <w:r>
        <w:separator/>
      </w:r>
    </w:p>
  </w:footnote>
  <w:footnote w:type="continuationSeparator" w:id="0">
    <w:p w:rsidR="002631D0" w:rsidRDefault="00BB2A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D70E10"/>
  <w:p w:rsidR="009D2F8B" w:rsidRDefault="00BB2A68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2F8B" w:rsidRPr="00D70E10" w:rsidRDefault="00D70E10" w:rsidP="00D70E10">
    <w:pPr>
      <w:jc w:val="center"/>
      <w:rPr>
        <w:rFonts w:ascii="微软雅黑" w:eastAsia="微软雅黑" w:hAnsi="微软雅黑"/>
        <w:color w:val="000000"/>
      </w:rPr>
    </w:pPr>
    <w:r w:rsidRPr="00D70E10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D2F8B"/>
    <w:rsid w:val="002631D0"/>
    <w:rsid w:val="009D2F8B"/>
    <w:rsid w:val="00BB2A68"/>
    <w:rsid w:val="00D7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A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A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A6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A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2021-11-16T14:36:00Z</dcterms:created>
  <dcterms:modified xsi:type="dcterms:W3CDTF">2022-05-22T16:08:00Z</dcterms:modified>
</cp:coreProperties>
</file>