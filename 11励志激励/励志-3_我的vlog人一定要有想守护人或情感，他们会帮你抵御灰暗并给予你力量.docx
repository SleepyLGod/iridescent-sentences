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11" w:rsidRDefault="00B6388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常有不想起床的时候，不想上班，不想见人，我觉得人生灰暗，我觉得泪从骨头里面传出来的疲倦，只想浑浑噩噩的度日，不去想结果和他人的看法，我甚至想把眼前的东西摔个稀巴烂，然后爆句粗口转身离开，这样的日子走了又来了又走，反反复复无数次的想过放弃，想过随便怎么样都无所谓了，可是又有无数次有仅存的一点清醒告诉我不行，不能放弃，是的，我真的不能泄了这口气，我怕一旦松了这口气，这辈子都会待在泥潭里，永世不得翻身，不单是我自己，还得拖累父母，原来人是真的，没办法跟生活讨价还价，所以我只能逼自己不断的逼自己，比自己远离懈怠，比自己不断提升比自己在家快点成长的速度。 </w:t>
      </w:r>
    </w:p>
    <w:p w:rsidR="000C3911" w:rsidRDefault="00B6388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人之所以坚持不懈，不是因为他毅力强，而是他害怕命运无常。我是沐恩愿捐好，愿君越来越好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0C391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13" w:rsidRDefault="00B6388C">
      <w:r>
        <w:separator/>
      </w:r>
    </w:p>
  </w:endnote>
  <w:endnote w:type="continuationSeparator" w:id="0">
    <w:p w:rsidR="00D10013" w:rsidRDefault="00B6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3618"/>
  <w:p w:rsidR="000C3911" w:rsidRDefault="00B638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911" w:rsidRPr="00B13618" w:rsidRDefault="00B13618" w:rsidP="00B13618">
    <w:pPr>
      <w:jc w:val="center"/>
      <w:rPr>
        <w:rFonts w:ascii="微软雅黑" w:eastAsia="微软雅黑" w:hAnsi="微软雅黑"/>
        <w:color w:val="000000"/>
      </w:rPr>
    </w:pPr>
    <w:r w:rsidRPr="00B1361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13" w:rsidRDefault="00B6388C">
      <w:r>
        <w:separator/>
      </w:r>
    </w:p>
  </w:footnote>
  <w:footnote w:type="continuationSeparator" w:id="0">
    <w:p w:rsidR="00D10013" w:rsidRDefault="00B6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3618"/>
  <w:p w:rsidR="000C3911" w:rsidRDefault="00B638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911" w:rsidRPr="00B13618" w:rsidRDefault="00B13618" w:rsidP="00B13618">
    <w:pPr>
      <w:jc w:val="center"/>
      <w:rPr>
        <w:rFonts w:ascii="微软雅黑" w:eastAsia="微软雅黑" w:hAnsi="微软雅黑"/>
        <w:color w:val="000000"/>
      </w:rPr>
    </w:pPr>
    <w:r w:rsidRPr="00B1361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3911"/>
    <w:rsid w:val="000C3911"/>
    <w:rsid w:val="00B13618"/>
    <w:rsid w:val="00B6388C"/>
    <w:rsid w:val="00D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8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8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