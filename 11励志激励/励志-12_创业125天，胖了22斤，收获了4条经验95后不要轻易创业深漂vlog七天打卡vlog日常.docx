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52" w:rsidRDefault="00787E4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是一个深漂创业者！今天是我创业的第125天，4个月时间，终于有了自己的创业公司，苦逼的创业，没朋友，没爱情，压力大！跑了二十几，总结一下这4个月采购的创业坑，一选择是大于努力的，选择，不对努力白费。二做事不要想太多。先干起来。三、人性是禁不住考验的。四、做离变现最近的事情，风险一直存在，要学会为成功创业4个月，我做了自己喜欢做的事情，佩服自己去选择错误的武器，觉得自己特别帅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53105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3C8" w:rsidRDefault="00787E40">
      <w:r>
        <w:separator/>
      </w:r>
    </w:p>
  </w:endnote>
  <w:endnote w:type="continuationSeparator" w:id="0">
    <w:p w:rsidR="009E23C8" w:rsidRDefault="0078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21C4"/>
  <w:p w:rsidR="00531052" w:rsidRDefault="00787E4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52" w:rsidRPr="00E021C4" w:rsidRDefault="00E021C4" w:rsidP="00E021C4">
    <w:pPr>
      <w:jc w:val="center"/>
      <w:rPr>
        <w:rFonts w:ascii="微软雅黑" w:eastAsia="微软雅黑" w:hAnsi="微软雅黑"/>
        <w:color w:val="000000"/>
      </w:rPr>
    </w:pPr>
    <w:r w:rsidRPr="00E021C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3C8" w:rsidRDefault="00787E40">
      <w:r>
        <w:separator/>
      </w:r>
    </w:p>
  </w:footnote>
  <w:footnote w:type="continuationSeparator" w:id="0">
    <w:p w:rsidR="009E23C8" w:rsidRDefault="00787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21C4"/>
  <w:p w:rsidR="00531052" w:rsidRDefault="00787E4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52" w:rsidRPr="00E021C4" w:rsidRDefault="00E021C4" w:rsidP="00E021C4">
    <w:pPr>
      <w:jc w:val="center"/>
      <w:rPr>
        <w:rFonts w:ascii="微软雅黑" w:eastAsia="微软雅黑" w:hAnsi="微软雅黑"/>
        <w:color w:val="000000"/>
      </w:rPr>
    </w:pPr>
    <w:r w:rsidRPr="00E021C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1052"/>
    <w:rsid w:val="00531052"/>
    <w:rsid w:val="00787E40"/>
    <w:rsid w:val="009E23C8"/>
    <w:rsid w:val="00E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E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