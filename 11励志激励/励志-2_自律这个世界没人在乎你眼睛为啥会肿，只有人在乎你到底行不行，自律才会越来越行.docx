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A50" w:rsidRDefault="00596B59" w:rsidP="00154211">
      <w:pPr>
        <w:spacing w:after="240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我曾将自己的生活过成一片废墟，黯淡无光，不断的挣扎又不断的倒下，最让人无奈的是，在经历了那么多痛苦，犯过那么多错误之后，我还没变成我心中更好的自己。直到我开始追寻一种叫做自律的力量，这种力量帮我重铸了生活。现在我将总结出的几点分享给需要的人。 </w:t>
      </w:r>
    </w:p>
    <w:p w:rsidR="00267A50" w:rsidRDefault="00596B59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、管理好你的动机，首先我们要制定一个十匹马都拉不回来的正确目标。无论做什么事，生活工作都要有目标，很多时候我们没法坚持某个习惯，是因为我们没有给自己定好目标，一旦当你有了真正的目标，你才会毫无顾忌的释放出所有的力量，这个目标一定得是你非常渴望达成的，把该考虑的统统考虑周到，任其</w:t>
      </w:r>
      <w:r w:rsidR="00215803"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人怎么劝</w:t>
      </w:r>
      <w:r w:rsidR="00A832C2">
        <w:rPr>
          <w:rFonts w:ascii="宋体" w:eastAsia="宋体" w:hAnsi="宋体" w:cs="宋体"/>
        </w:rPr>
        <w:t>说</w:t>
      </w:r>
      <w:r>
        <w:rPr>
          <w:rFonts w:ascii="宋体" w:eastAsia="宋体" w:hAnsi="宋体" w:cs="宋体"/>
        </w:rPr>
        <w:t xml:space="preserve">或者打击都不会对你产生丝毫影响。 </w:t>
      </w:r>
    </w:p>
    <w:p w:rsidR="00267A50" w:rsidRDefault="00A832C2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二、管理好你的时间，高效地</w:t>
      </w:r>
      <w:r w:rsidR="00596B59">
        <w:rPr>
          <w:rFonts w:ascii="宋体" w:eastAsia="宋体" w:hAnsi="宋体" w:cs="宋体"/>
        </w:rPr>
        <w:t xml:space="preserve">学习和工作。你需要制定出一份详细的每日计划表，然后作为你的指路明灯，拿出一张纸，把今天要做的事情统统写下来，排序注明时间，每个时间点只做一件事，每做完一项就画个对号，很快你会发现对好越多，成就感越多。升级至第一周的计划表，切记不可推脱，按表执行。 </w:t>
      </w:r>
    </w:p>
    <w:p w:rsidR="00596B59" w:rsidRDefault="00596B59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三、远离干扰项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游戏、综艺、电视剧、聚会、酒局，一旦开始要求自己，那么任何你日常生活中占用专注力的娱乐项目，你都要全力抵抗，绝对远离，否则这一切不必开始。</w:t>
      </w:r>
    </w:p>
    <w:p w:rsidR="00267A50" w:rsidRDefault="00596B59" w:rsidP="00596B59">
      <w:pPr>
        <w:spacing w:before="240" w:after="240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最后你要明白，我们不必复制别人的自律，这是我们学会抵抗懒惰的一种方法，我们坚持自己的自律是为了有计划的生活，而不是默认的生活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267A50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013" w:rsidRDefault="00B43D5E">
      <w:r>
        <w:separator/>
      </w:r>
    </w:p>
  </w:endnote>
  <w:endnote w:type="continuationSeparator" w:id="0">
    <w:p w:rsidR="00713013" w:rsidRDefault="00B4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2DB1"/>
  <w:p w:rsidR="00DC05EF" w:rsidRDefault="00B43D5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EF" w:rsidRPr="00A02DB1" w:rsidRDefault="00A02DB1" w:rsidP="00A02DB1">
    <w:pPr>
      <w:jc w:val="center"/>
      <w:rPr>
        <w:rFonts w:ascii="微软雅黑" w:eastAsia="微软雅黑" w:hAnsi="微软雅黑"/>
        <w:color w:val="000000"/>
      </w:rPr>
    </w:pPr>
    <w:r w:rsidRPr="00A02DB1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013" w:rsidRDefault="00B43D5E">
      <w:r>
        <w:separator/>
      </w:r>
    </w:p>
  </w:footnote>
  <w:footnote w:type="continuationSeparator" w:id="0">
    <w:p w:rsidR="00713013" w:rsidRDefault="00B43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2DB1"/>
  <w:p w:rsidR="00DC05EF" w:rsidRDefault="00B43D5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EF" w:rsidRPr="00A02DB1" w:rsidRDefault="00A02DB1" w:rsidP="00A02DB1">
    <w:pPr>
      <w:jc w:val="center"/>
      <w:rPr>
        <w:rFonts w:ascii="微软雅黑" w:eastAsia="微软雅黑" w:hAnsi="微软雅黑"/>
        <w:color w:val="000000"/>
      </w:rPr>
    </w:pPr>
    <w:r w:rsidRPr="00A02DB1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7A50"/>
    <w:rsid w:val="00154211"/>
    <w:rsid w:val="00215803"/>
    <w:rsid w:val="00267A50"/>
    <w:rsid w:val="00596B59"/>
    <w:rsid w:val="00713013"/>
    <w:rsid w:val="00A02DB1"/>
    <w:rsid w:val="00A832C2"/>
    <w:rsid w:val="00B43D5E"/>
    <w:rsid w:val="00D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D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D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2021-04-09T13:47:00Z</dcterms:created>
  <dcterms:modified xsi:type="dcterms:W3CDTF">2022-05-22T16:06:00Z</dcterms:modified>
</cp:coreProperties>
</file>