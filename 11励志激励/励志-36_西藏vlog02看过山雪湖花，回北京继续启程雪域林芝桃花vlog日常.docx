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3E" w:rsidRDefault="00140637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上级视频点赞！最高的评论意思是说，狗子，你变了！今天是我逃离北京的第3天晚上，窝在小木屋赶文案，到凌晨4点，白天我去了林芝嘎拉村，淡粉色的桃花开满山，同时兼顾旅行和视频，这是我的新工作，只是网友的评论有点扎心，有人说，我还是喜欢在北京奋斗的你喜欢你的前12期视频，真实暖心，现在你变了，取关再见！ </w:t>
      </w:r>
    </w:p>
    <w:p w:rsidR="002C5D3E" w:rsidRDefault="0014063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遍山花束里，我拍下桃花节开幕，在等餐的间隙奋笔疾书，在米琳的房间，连续工作，48小时，没来得及去拉萨看布达拉宫，我迫不及待想回北京了，待办事项已经排到了清明，或比任何人都感谢自己的早期视频，如果没有当初的专注投入，我都不是今天的我，下期我们北京见见我可以的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2C5D3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634" w:rsidRDefault="00140637">
      <w:r>
        <w:separator/>
      </w:r>
    </w:p>
  </w:endnote>
  <w:endnote w:type="continuationSeparator" w:id="0">
    <w:p w:rsidR="006A4634" w:rsidRDefault="0014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3827"/>
  <w:p w:rsidR="002C5D3E" w:rsidRDefault="0014063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D3E" w:rsidRPr="00DF3827" w:rsidRDefault="00DF3827" w:rsidP="00DF3827">
    <w:pPr>
      <w:jc w:val="center"/>
      <w:rPr>
        <w:rFonts w:ascii="微软雅黑" w:eastAsia="微软雅黑" w:hAnsi="微软雅黑"/>
        <w:color w:val="000000"/>
      </w:rPr>
    </w:pPr>
    <w:r w:rsidRPr="00DF382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634" w:rsidRDefault="00140637">
      <w:r>
        <w:separator/>
      </w:r>
    </w:p>
  </w:footnote>
  <w:footnote w:type="continuationSeparator" w:id="0">
    <w:p w:rsidR="006A4634" w:rsidRDefault="00140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F3827"/>
  <w:p w:rsidR="002C5D3E" w:rsidRDefault="0014063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D3E" w:rsidRPr="00DF3827" w:rsidRDefault="00DF3827" w:rsidP="00DF3827">
    <w:pPr>
      <w:jc w:val="center"/>
      <w:rPr>
        <w:rFonts w:ascii="微软雅黑" w:eastAsia="微软雅黑" w:hAnsi="微软雅黑"/>
        <w:color w:val="000000"/>
      </w:rPr>
    </w:pPr>
    <w:r w:rsidRPr="00DF382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D3E"/>
    <w:rsid w:val="00140637"/>
    <w:rsid w:val="002C5D3E"/>
    <w:rsid w:val="006A4634"/>
    <w:rsid w:val="00D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6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6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