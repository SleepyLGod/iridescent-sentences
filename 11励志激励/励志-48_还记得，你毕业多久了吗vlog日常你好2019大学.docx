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43" w:rsidRDefault="008270E0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2018年的夏天，我毕业了，毕业后我去了北京，这是我告别校园的第7个月。2017年我大三去北京实习，同时面对学业和工作的压力，从花一天时间找了学院所有老师解释自己为什么没有去上课。我的大学专业叫水产养殖，从没调剂到这个学科的那天起，我就知道自己不会做，有人说羡慕自由自在的生活，其实自由很难得！很多时候作者和身边人不一样的是，比如当初不顾所有老师反对去北京实习，比如在刚毕业的第1个月，选择了当你刷到这条斗烟，我已经回北京了，拍这段视频，纪念我的大学给的美好单纯。 </w:t>
      </w:r>
    </w:p>
    <w:p w:rsidR="00741F43" w:rsidRDefault="008270E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实况，下期我们还是北京见去广州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741F4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59C" w:rsidRDefault="008270E0">
      <w:r>
        <w:separator/>
      </w:r>
    </w:p>
  </w:endnote>
  <w:endnote w:type="continuationSeparator" w:id="0">
    <w:p w:rsidR="00D7659C" w:rsidRDefault="00827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139BA"/>
  <w:p w:rsidR="00741F43" w:rsidRDefault="008270E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F43" w:rsidRPr="000139BA" w:rsidRDefault="000139BA" w:rsidP="000139BA">
    <w:pPr>
      <w:jc w:val="center"/>
      <w:rPr>
        <w:rFonts w:ascii="微软雅黑" w:eastAsia="微软雅黑" w:hAnsi="微软雅黑"/>
        <w:color w:val="000000"/>
      </w:rPr>
    </w:pPr>
    <w:r w:rsidRPr="000139BA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59C" w:rsidRDefault="008270E0">
      <w:r>
        <w:separator/>
      </w:r>
    </w:p>
  </w:footnote>
  <w:footnote w:type="continuationSeparator" w:id="0">
    <w:p w:rsidR="00D7659C" w:rsidRDefault="00827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139BA"/>
  <w:p w:rsidR="00741F43" w:rsidRDefault="008270E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F43" w:rsidRPr="000139BA" w:rsidRDefault="000139BA" w:rsidP="000139BA">
    <w:pPr>
      <w:jc w:val="center"/>
      <w:rPr>
        <w:rFonts w:ascii="微软雅黑" w:eastAsia="微软雅黑" w:hAnsi="微软雅黑"/>
        <w:color w:val="000000"/>
      </w:rPr>
    </w:pPr>
    <w:r w:rsidRPr="000139BA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1F43"/>
    <w:rsid w:val="000139BA"/>
    <w:rsid w:val="00741F43"/>
    <w:rsid w:val="008270E0"/>
    <w:rsid w:val="00D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0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0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0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2021-11-16T14:36:00Z</dcterms:created>
  <dcterms:modified xsi:type="dcterms:W3CDTF">2022-05-22T16:08:00Z</dcterms:modified>
</cp:coreProperties>
</file>