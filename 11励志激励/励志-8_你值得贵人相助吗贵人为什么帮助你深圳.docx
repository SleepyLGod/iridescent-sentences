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521" w:rsidRDefault="008A4E35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你值得贵人相助吗！2016年我遇上了超哥，25岁的他已经从穷小子成为一个年入百万的90后小老板，后来才知道他全是身价过亿的富二代，18岁的他，每天劳斯莱斯接送，19岁时，家道中落，拿出仅剩的10万元城市小生意赚了60万，23岁网络销售年入百万大起大落后的幡然醒悟，他说，一个人不能依赖于别人，安于现状，会在不知不觉不觉中扼杀你的人生，所谓贵人只能说合作伙伴的另一个称呼，你有价值别人才会投资，要想得到帮助，先想清楚，为什么是帮你，凭什么帮助你，永远不要奢求无缘无故的爱，只是故事，而不是现实，因为超哥我懂得努力提升自己的价值，内在价值，你是谁决定你的传承等级，你越是优秀越有贵人注意，当你没有价值，再怎么巴结讨好献媚毫无意义！ </w:t>
      </w:r>
    </w:p>
    <w:p w:rsidR="00246521" w:rsidRDefault="008A4E35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我是阳哥一个24岁存款为零，26岁能买车买房的90后，分享我0~1的成长故事</w:t>
      </w:r>
      <w:bookmarkStart w:id="0" w:name="_GoBack"/>
      <w:bookmarkEnd w:id="0"/>
      <w:r>
        <w:rPr>
          <w:rFonts w:ascii="宋体" w:eastAsia="宋体" w:hAnsi="宋体" w:cs="宋体"/>
        </w:rPr>
        <w:t xml:space="preserve">， </w:t>
      </w:r>
    </w:p>
    <w:sectPr w:rsidR="00246521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4391" w:rsidRDefault="008A4E35">
      <w:r>
        <w:separator/>
      </w:r>
    </w:p>
  </w:endnote>
  <w:endnote w:type="continuationSeparator" w:id="0">
    <w:p w:rsidR="00E14391" w:rsidRDefault="008A4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B13D6"/>
  <w:p w:rsidR="00246521" w:rsidRDefault="008A4E35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521" w:rsidRPr="003B13D6" w:rsidRDefault="003B13D6" w:rsidP="003B13D6">
    <w:pPr>
      <w:jc w:val="center"/>
      <w:rPr>
        <w:rFonts w:ascii="微软雅黑" w:eastAsia="微软雅黑" w:hAnsi="微软雅黑"/>
        <w:color w:val="000000"/>
      </w:rPr>
    </w:pPr>
    <w:r w:rsidRPr="003B13D6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4391" w:rsidRDefault="008A4E35">
      <w:r>
        <w:separator/>
      </w:r>
    </w:p>
  </w:footnote>
  <w:footnote w:type="continuationSeparator" w:id="0">
    <w:p w:rsidR="00E14391" w:rsidRDefault="008A4E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B13D6"/>
  <w:p w:rsidR="00246521" w:rsidRDefault="008A4E35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521" w:rsidRPr="003B13D6" w:rsidRDefault="003B13D6" w:rsidP="003B13D6">
    <w:pPr>
      <w:jc w:val="center"/>
      <w:rPr>
        <w:rFonts w:ascii="微软雅黑" w:eastAsia="微软雅黑" w:hAnsi="微软雅黑"/>
        <w:color w:val="000000"/>
      </w:rPr>
    </w:pPr>
    <w:r w:rsidRPr="003B13D6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46521"/>
    <w:rsid w:val="00246521"/>
    <w:rsid w:val="003B13D6"/>
    <w:rsid w:val="008A4E35"/>
    <w:rsid w:val="00E1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4E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4E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4E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4E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2021-11-16T14:35:00Z</dcterms:created>
  <dcterms:modified xsi:type="dcterms:W3CDTF">2022-05-22T16:06:00Z</dcterms:modified>
</cp:coreProperties>
</file>