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3A1" w:rsidRDefault="00FF4B56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今天是来北京的514天，春天来了，我敢讲你心是有定价，一个月瘦10斤的宏伟目标，第1天我就吃了一顿饭，好，第2天我依然管住了嘴，迈开了腿，第3天游泳、游、游，第4天感觉的达打比较起来上3000公里，大家给大家一下件今天的话语，最后自己首先是让我今天流的泪，就这样过了一个月尝试过平板支撑、收获训练、瘦腿生命、初级减脂训练、瑜伽减肥操，在吃奶的拉锯战中我瘦了一点浴巾也可以了，是代表一下。双新鞋叫做健身房里最大的载I哪家最便宜买哪个呢？OK就是它了。 </w:t>
      </w:r>
    </w:p>
    <w:p w:rsidR="004803A1" w:rsidRDefault="00FF4B56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减肥不存在，你看刚刚</w:t>
      </w:r>
      <w:bookmarkStart w:id="0" w:name="_GoBack"/>
      <w:bookmarkEnd w:id="0"/>
      <w:r>
        <w:rPr>
          <w:rFonts w:ascii="宋体" w:eastAsia="宋体" w:hAnsi="宋体" w:cs="宋体"/>
        </w:rPr>
        <w:t xml:space="preserve">。 </w:t>
      </w:r>
    </w:p>
    <w:sectPr w:rsidR="004803A1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2A74" w:rsidRDefault="00FF4B56">
      <w:r>
        <w:separator/>
      </w:r>
    </w:p>
  </w:endnote>
  <w:endnote w:type="continuationSeparator" w:id="0">
    <w:p w:rsidR="00DA2A74" w:rsidRDefault="00FF4B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120ABA"/>
  <w:p w:rsidR="004803A1" w:rsidRDefault="00FF4B56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03A1" w:rsidRPr="00120ABA" w:rsidRDefault="00120ABA" w:rsidP="00120ABA">
    <w:pPr>
      <w:jc w:val="center"/>
      <w:rPr>
        <w:rFonts w:ascii="微软雅黑" w:eastAsia="微软雅黑" w:hAnsi="微软雅黑"/>
        <w:color w:val="000000"/>
      </w:rPr>
    </w:pPr>
    <w:r w:rsidRPr="00120ABA">
      <w:rPr>
        <w:rFonts w:ascii="微软雅黑" w:eastAsia="微软雅黑" w:hAnsi="微软雅黑" w:hint="eastAsia"/>
        <w:color w:val="000000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2A74" w:rsidRDefault="00FF4B56">
      <w:r>
        <w:separator/>
      </w:r>
    </w:p>
  </w:footnote>
  <w:footnote w:type="continuationSeparator" w:id="0">
    <w:p w:rsidR="00DA2A74" w:rsidRDefault="00FF4B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120ABA"/>
  <w:p w:rsidR="004803A1" w:rsidRDefault="00FF4B56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03A1" w:rsidRPr="00120ABA" w:rsidRDefault="00120ABA" w:rsidP="00120ABA">
    <w:pPr>
      <w:jc w:val="center"/>
      <w:rPr>
        <w:rFonts w:ascii="微软雅黑" w:eastAsia="微软雅黑" w:hAnsi="微软雅黑"/>
        <w:color w:val="000000"/>
      </w:rPr>
    </w:pPr>
    <w:r w:rsidRPr="00120ABA">
      <w:rPr>
        <w:rFonts w:ascii="微软雅黑" w:eastAsia="微软雅黑" w:hAnsi="微软雅黑" w:hint="eastAsia"/>
        <w:color w:val="000000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803A1"/>
    <w:rsid w:val="00120ABA"/>
    <w:rsid w:val="004803A1"/>
    <w:rsid w:val="00DA2A74"/>
    <w:rsid w:val="00FF4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4B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4B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4B5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4B5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2021-11-16T14:36:00Z</dcterms:created>
  <dcterms:modified xsi:type="dcterms:W3CDTF">2022-05-22T16:07:00Z</dcterms:modified>
</cp:coreProperties>
</file>