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2E" w:rsidRDefault="001276F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有没有时常感觉到时间过得飞快，还没有仔细品出生活的味道，这一年就过去了，我经常有这样的感觉，时光飞快流失，回头看去，想不起来有什么特别的痕迹，每个人都拥有相同的24个小时，最后却活成了不同的样子，而我曾经的我活成了最索然无味的模样，也许说以后我一定如何也别去幻想，如果以前我怎样，现在就怎样，那些都没有用，就一点，就是像当下的眼前的时间，赋予这样将自己市局的我们没有办法延长生命的长度，但是却可以无限延伸，生命的深度，有一点我真的深有体会，那就是尊重分分秒秒，真的会让人有一种未来很明亮的感觉。 </w:t>
      </w:r>
    </w:p>
    <w:p w:rsidR="00C4232E" w:rsidRDefault="001276F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如果做到了这一点，所谓迷茫不攻自破，余生真的很贵，请勿浪费。别人不痛不痒的日子，吞噬了斗争，想要精彩看世界的外汇天天。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C4232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CE7" w:rsidRDefault="001276F5">
      <w:r>
        <w:separator/>
      </w:r>
    </w:p>
  </w:endnote>
  <w:endnote w:type="continuationSeparator" w:id="0">
    <w:p w:rsidR="00907CE7" w:rsidRDefault="0012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1A39"/>
  <w:p w:rsidR="00C4232E" w:rsidRDefault="001276F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32E" w:rsidRPr="002C1A39" w:rsidRDefault="002C1A39" w:rsidP="002C1A39">
    <w:pPr>
      <w:jc w:val="center"/>
      <w:rPr>
        <w:rFonts w:ascii="微软雅黑" w:eastAsia="微软雅黑" w:hAnsi="微软雅黑"/>
        <w:color w:val="000000"/>
      </w:rPr>
    </w:pPr>
    <w:r w:rsidRPr="002C1A39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CE7" w:rsidRDefault="001276F5">
      <w:r>
        <w:separator/>
      </w:r>
    </w:p>
  </w:footnote>
  <w:footnote w:type="continuationSeparator" w:id="0">
    <w:p w:rsidR="00907CE7" w:rsidRDefault="00127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1A39"/>
  <w:p w:rsidR="00C4232E" w:rsidRDefault="001276F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32E" w:rsidRPr="002C1A39" w:rsidRDefault="002C1A39" w:rsidP="002C1A39">
    <w:pPr>
      <w:jc w:val="center"/>
      <w:rPr>
        <w:rFonts w:ascii="微软雅黑" w:eastAsia="微软雅黑" w:hAnsi="微软雅黑"/>
        <w:color w:val="000000"/>
      </w:rPr>
    </w:pPr>
    <w:r w:rsidRPr="002C1A39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232E"/>
    <w:rsid w:val="001276F5"/>
    <w:rsid w:val="002C1A39"/>
    <w:rsid w:val="00907CE7"/>
    <w:rsid w:val="00C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6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6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6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