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75" w:rsidRDefault="001E4E7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5个月的持续努力，113天的连续加班工作，79场培训演讲，我终于又向全新的生活迈出了一小步，不到一年的时间，我见过了深圳24小时所有的样子，我当然知道游戏好玩，睡觉舒服，但我还是强迫自己将专注力全都给了眼前的书。 </w:t>
      </w:r>
    </w:p>
    <w:p w:rsidR="00234C75" w:rsidRDefault="001E4E7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书和手中的笔，我想要一种全新的人生，也意识到注定不是一段舒适的生活。我告诉自己去学习、去训练、去将自己变得有本事，要至少拥有一种或者树种的能力，然后拿这份能力去社会上市场上去换取报酬，我也告诉自己，这是锻炼的开始，也是逆转的开始。现阶段的我什么都没有，专注力就是我最宝贵的资源，我不认为这是鸡汤，我觉得这是最直接的方法。你目光凝聚的地方就是你的人生，我是穆恩，愿君安好，愿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234C7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200" w:rsidRDefault="001E4E78">
      <w:r>
        <w:separator/>
      </w:r>
    </w:p>
  </w:endnote>
  <w:endnote w:type="continuationSeparator" w:id="0">
    <w:p w:rsidR="00416200" w:rsidRDefault="001E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2FC8"/>
  <w:p w:rsidR="00234C75" w:rsidRDefault="001E4E7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75" w:rsidRPr="00C32FC8" w:rsidRDefault="00C32FC8" w:rsidP="00C32FC8">
    <w:pPr>
      <w:jc w:val="center"/>
      <w:rPr>
        <w:rFonts w:ascii="微软雅黑" w:eastAsia="微软雅黑" w:hAnsi="微软雅黑"/>
        <w:color w:val="000000"/>
      </w:rPr>
    </w:pPr>
    <w:r w:rsidRPr="00C32FC8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200" w:rsidRDefault="001E4E78">
      <w:r>
        <w:separator/>
      </w:r>
    </w:p>
  </w:footnote>
  <w:footnote w:type="continuationSeparator" w:id="0">
    <w:p w:rsidR="00416200" w:rsidRDefault="001E4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2FC8"/>
  <w:p w:rsidR="00234C75" w:rsidRDefault="001E4E7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75" w:rsidRPr="00C32FC8" w:rsidRDefault="00C32FC8" w:rsidP="00C32FC8">
    <w:pPr>
      <w:jc w:val="center"/>
      <w:rPr>
        <w:rFonts w:ascii="微软雅黑" w:eastAsia="微软雅黑" w:hAnsi="微软雅黑"/>
        <w:color w:val="000000"/>
      </w:rPr>
    </w:pPr>
    <w:r w:rsidRPr="00C32FC8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C75"/>
    <w:rsid w:val="001E4E78"/>
    <w:rsid w:val="00234C75"/>
    <w:rsid w:val="00416200"/>
    <w:rsid w:val="00C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E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E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E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