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B1A" w:rsidRDefault="00913590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演出，我立下flag，23岁要打卡西藏，2019年3月从北京起飞，一路向西战来的云雾里睡去，再睁眼，连绵雪山尽收眼底。飞机在米林机场落地，海拔2949米，面朝喜马拉雅山的方向，在那一刻放在北京的纠纷得失忘记了，所有人际关系我竟然被感动了。 </w:t>
      </w:r>
    </w:p>
    <w:p w:rsidR="006B7B1A" w:rsidRDefault="0091359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318国道上放一首带感的歌，把声音开到最大单曲循环，听许巍曾经的你。我真曾梦想的是30岁前实现财富自由，然后环游世界，今年我23岁还有7年，可我真的要等那么久吗？雅鲁藏布江畔那是内心久违的平静，陷入对未来最惬意的想象，一间房、一本书、一个世界和一个我似乎务实的浪漫主义者，努力工作，努力赚钱，努力在路上。2019未来可亲曾梦想张监走田阳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6B7B1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165" w:rsidRDefault="00913590">
      <w:r>
        <w:separator/>
      </w:r>
    </w:p>
  </w:endnote>
  <w:endnote w:type="continuationSeparator" w:id="0">
    <w:p w:rsidR="00A10165" w:rsidRDefault="0091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20431"/>
  <w:p w:rsidR="006B7B1A" w:rsidRDefault="0091359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B1A" w:rsidRPr="00720431" w:rsidRDefault="00720431" w:rsidP="00720431">
    <w:pPr>
      <w:jc w:val="center"/>
      <w:rPr>
        <w:rFonts w:ascii="微软雅黑" w:eastAsia="微软雅黑" w:hAnsi="微软雅黑"/>
        <w:color w:val="000000"/>
      </w:rPr>
    </w:pPr>
    <w:r w:rsidRPr="00720431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165" w:rsidRDefault="00913590">
      <w:r>
        <w:separator/>
      </w:r>
    </w:p>
  </w:footnote>
  <w:footnote w:type="continuationSeparator" w:id="0">
    <w:p w:rsidR="00A10165" w:rsidRDefault="00913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20431"/>
  <w:p w:rsidR="006B7B1A" w:rsidRDefault="0091359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B1A" w:rsidRPr="00720431" w:rsidRDefault="00720431" w:rsidP="00720431">
    <w:pPr>
      <w:jc w:val="center"/>
      <w:rPr>
        <w:rFonts w:ascii="微软雅黑" w:eastAsia="微软雅黑" w:hAnsi="微软雅黑"/>
        <w:color w:val="000000"/>
      </w:rPr>
    </w:pPr>
    <w:r w:rsidRPr="00720431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7B1A"/>
    <w:rsid w:val="006B7B1A"/>
    <w:rsid w:val="00720431"/>
    <w:rsid w:val="00913590"/>
    <w:rsid w:val="00A1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5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5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