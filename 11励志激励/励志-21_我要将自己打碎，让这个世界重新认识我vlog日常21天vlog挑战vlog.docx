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40" w:rsidRDefault="009915CA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翻翻日历，距离我们这第1批90后迈入30大关只剩4个多月，我终于到了可以和父亲举杯碰杯的年纪，却没能成为年少时心中了不起的人，从少年到而立人一生的黄金时代。曾经的我有好多奢望，但也仅止于脑海中想象。缺失了执行力的思忆幻想，耗费了我人生中最精彩的时光。直到今年家里发生两件猝不及防的事情，我才忽然意识到人生绝不应该是现在的模样。自己从没成过父母的骄傲，他们并不富有，没有让我活过一天的苦日子，我们在适应长大，他们觉得适应、摔了。 </w:t>
      </w:r>
    </w:p>
    <w:p w:rsidR="00B05D40" w:rsidRDefault="009915C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恍惚间我想起了从前自己最大的愿望，在爸妈需要的时候，我能成为他们的依靠，现在的我全30岁，我不想接受贫穷的自己，30岁我想重新来过，30岁我决定将自己打碎，让这个世界重新认识我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B05D40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548" w:rsidRDefault="009915CA">
      <w:r>
        <w:separator/>
      </w:r>
    </w:p>
  </w:endnote>
  <w:endnote w:type="continuationSeparator" w:id="0">
    <w:p w:rsidR="00B22548" w:rsidRDefault="0099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5425A"/>
  <w:p w:rsidR="00B05D40" w:rsidRDefault="009915C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D40" w:rsidRPr="00D5425A" w:rsidRDefault="00D5425A" w:rsidP="00D5425A">
    <w:pPr>
      <w:jc w:val="center"/>
      <w:rPr>
        <w:rFonts w:ascii="微软雅黑" w:eastAsia="微软雅黑" w:hAnsi="微软雅黑"/>
        <w:color w:val="000000"/>
      </w:rPr>
    </w:pPr>
    <w:r w:rsidRPr="00D5425A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548" w:rsidRDefault="009915CA">
      <w:r>
        <w:separator/>
      </w:r>
    </w:p>
  </w:footnote>
  <w:footnote w:type="continuationSeparator" w:id="0">
    <w:p w:rsidR="00B22548" w:rsidRDefault="00991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5425A"/>
  <w:p w:rsidR="00B05D40" w:rsidRDefault="009915C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D40" w:rsidRPr="00D5425A" w:rsidRDefault="00D5425A" w:rsidP="00D5425A">
    <w:pPr>
      <w:jc w:val="center"/>
      <w:rPr>
        <w:rFonts w:ascii="微软雅黑" w:eastAsia="微软雅黑" w:hAnsi="微软雅黑"/>
        <w:color w:val="000000"/>
      </w:rPr>
    </w:pPr>
    <w:r w:rsidRPr="00D5425A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5D40"/>
    <w:rsid w:val="009915CA"/>
    <w:rsid w:val="00B05D40"/>
    <w:rsid w:val="00B22548"/>
    <w:rsid w:val="00D5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5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5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5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