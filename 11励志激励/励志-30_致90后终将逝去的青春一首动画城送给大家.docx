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7C0" w:rsidRDefault="00B171B4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有没有什么东西曾经陪伴你很久，现在去离你远去！我们的童年！没有智能手机，网购还没普及，支付，要用现金，只有购物的快乐，不分年龄，学校对面的文具店没揣钱，也想进买过很多米菲兔，即小西门去店里消磨的时光，释放随后的记忆，如今，00后的笔盒里得了进口去，但所以一代人长大的晨光也在激烈的竞争中变得大不一样，这是你让我所做的细毛手杖，根据周边还有星辰宇宙系列适合流浪地球导演的合作，而时总喜欢花花绿绿，现在更喜欢简洁的设计，我在纸上写下自由自在，不忘初心！ </w:t>
      </w:r>
    </w:p>
    <w:p w:rsidR="000167C0" w:rsidRDefault="00B171B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电源装测试成功最新款小毛刷，工信部到领导人也面临很多年，过去中学的硬件还在比，泡上喝多了小哭泣，让我想起了小时候最喜欢的那些笔，抹掉了颜色也要留着，是因为陪我走过了最重要的几场考试，我们这一代人终究是长大了，而我们的青春也终将逝去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0167C0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ACE" w:rsidRDefault="00B171B4">
      <w:r>
        <w:separator/>
      </w:r>
    </w:p>
  </w:endnote>
  <w:endnote w:type="continuationSeparator" w:id="0">
    <w:p w:rsidR="00FD7ACE" w:rsidRDefault="00B17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03182"/>
  <w:p w:rsidR="000167C0" w:rsidRDefault="00B171B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7C0" w:rsidRPr="00D03182" w:rsidRDefault="00D03182" w:rsidP="00D03182">
    <w:pPr>
      <w:jc w:val="center"/>
      <w:rPr>
        <w:rFonts w:ascii="微软雅黑" w:eastAsia="微软雅黑" w:hAnsi="微软雅黑"/>
        <w:color w:val="000000"/>
      </w:rPr>
    </w:pPr>
    <w:r w:rsidRPr="00D03182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ACE" w:rsidRDefault="00B171B4">
      <w:r>
        <w:separator/>
      </w:r>
    </w:p>
  </w:footnote>
  <w:footnote w:type="continuationSeparator" w:id="0">
    <w:p w:rsidR="00FD7ACE" w:rsidRDefault="00B171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03182"/>
  <w:p w:rsidR="000167C0" w:rsidRDefault="00B171B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7C0" w:rsidRPr="00D03182" w:rsidRDefault="00D03182" w:rsidP="00D03182">
    <w:pPr>
      <w:jc w:val="center"/>
      <w:rPr>
        <w:rFonts w:ascii="微软雅黑" w:eastAsia="微软雅黑" w:hAnsi="微软雅黑"/>
        <w:color w:val="000000"/>
      </w:rPr>
    </w:pPr>
    <w:r w:rsidRPr="00D03182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167C0"/>
    <w:rsid w:val="000167C0"/>
    <w:rsid w:val="00B171B4"/>
    <w:rsid w:val="00D03182"/>
    <w:rsid w:val="00FD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1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1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1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2022-05-22T16:07:00Z</dcterms:modified>
</cp:coreProperties>
</file>