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8A" w:rsidRDefault="0004625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是我来北京的544天，带你看看这座城市的生存成本，时常洗漱洗面奶33块，防脱洗发水96块，护肤600，彩妆500，好在不用每个月都买上班通勤坐地铁5块，偶尔打车33块，午餐叫外卖9块9，特价的不好吃，免费爱吃的煲仔饭加上配送40块，或者直接啃馒头一袋儿才5块，晚饭主管拉面17块，昨天刚才没多推了！一个月的量以上最基本的生存开销，如果想活得更滋润！姐妹奶茶22块，甜品68块，4盒，水果50块，至于周末怎么过，完全取决于账户，余额后边车沉香145块，在里头的牛排一顿400块，和朋友上K最小是100块，后海的酒吧低消200块，如果没钱就老老实实呆在家，在北京月入2万能月光，月入3000也生存不难，一直着生活天壤之等等，好像忘了什么对我没算。 </w:t>
      </w:r>
    </w:p>
    <w:p w:rsidR="006B218A" w:rsidRDefault="0004625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方我们这是押一付三，一共12,800。这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6B218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81" w:rsidRDefault="00046251">
      <w:r>
        <w:separator/>
      </w:r>
    </w:p>
  </w:endnote>
  <w:endnote w:type="continuationSeparator" w:id="0">
    <w:p w:rsidR="008C2F81" w:rsidRDefault="0004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147"/>
  <w:p w:rsidR="006B218A" w:rsidRDefault="0004625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18A" w:rsidRPr="00B67147" w:rsidRDefault="00B67147" w:rsidP="00B67147">
    <w:pPr>
      <w:jc w:val="center"/>
      <w:rPr>
        <w:rFonts w:ascii="微软雅黑" w:eastAsia="微软雅黑" w:hAnsi="微软雅黑"/>
        <w:color w:val="000000"/>
      </w:rPr>
    </w:pPr>
    <w:r w:rsidRPr="00B6714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81" w:rsidRDefault="00046251">
      <w:r>
        <w:separator/>
      </w:r>
    </w:p>
  </w:footnote>
  <w:footnote w:type="continuationSeparator" w:id="0">
    <w:p w:rsidR="008C2F81" w:rsidRDefault="00046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147"/>
  <w:p w:rsidR="006B218A" w:rsidRDefault="0004625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18A" w:rsidRPr="00B67147" w:rsidRDefault="00B67147" w:rsidP="00B67147">
    <w:pPr>
      <w:jc w:val="center"/>
      <w:rPr>
        <w:rFonts w:ascii="微软雅黑" w:eastAsia="微软雅黑" w:hAnsi="微软雅黑"/>
        <w:color w:val="000000"/>
      </w:rPr>
    </w:pPr>
    <w:r w:rsidRPr="00B6714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218A"/>
    <w:rsid w:val="00046251"/>
    <w:rsid w:val="006B218A"/>
    <w:rsid w:val="008C2F81"/>
    <w:rsid w:val="00B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2022-05-22T16:07:00Z</dcterms:modified>
</cp:coreProperties>
</file>