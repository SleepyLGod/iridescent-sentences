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723" w:rsidRDefault="004C0256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公司人越多越好，今年3月份我决定成立公司创业，刚刚创业的我根本不知道如何去管理公司，不懂公司需要什么人，以为公司人越多越好，5月份的时候，公司有14个人，我的压力非常的大，每个月都有14个人要开工资，你以为公司人多，做事的效率就高吗！ </w:t>
      </w:r>
    </w:p>
    <w:p w:rsidR="00AF4723" w:rsidRDefault="004C025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错公司人越多，磨洋工的人多，懒散效率低的人I公司只问题的人也多了，整个团队激励全在那号上，后来我决定调整公司方向，定公司做小团队，做经纪人原作少，例如大的数字方针，目前公司5个人月营业额200万，我想分享给你的事，公司人越多，管理成本也会越大，公司反而在那里月，未来的公司越来越平台化，公司和个人的关系不再是雇佣关系，更多是合作关系，我说起一个5年励志，在深圳买房就会为你分享，从0~1出来，立正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AF472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1A5" w:rsidRDefault="004C0256">
      <w:r>
        <w:separator/>
      </w:r>
    </w:p>
  </w:endnote>
  <w:endnote w:type="continuationSeparator" w:id="0">
    <w:p w:rsidR="006B41A5" w:rsidRDefault="004C0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B593C"/>
  <w:p w:rsidR="00AF4723" w:rsidRDefault="004C025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723" w:rsidRPr="006B593C" w:rsidRDefault="006B593C" w:rsidP="006B593C">
    <w:pPr>
      <w:jc w:val="center"/>
      <w:rPr>
        <w:rFonts w:ascii="微软雅黑" w:eastAsia="微软雅黑" w:hAnsi="微软雅黑"/>
        <w:color w:val="000000"/>
      </w:rPr>
    </w:pPr>
    <w:r w:rsidRPr="006B593C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1A5" w:rsidRDefault="004C0256">
      <w:r>
        <w:separator/>
      </w:r>
    </w:p>
  </w:footnote>
  <w:footnote w:type="continuationSeparator" w:id="0">
    <w:p w:rsidR="006B41A5" w:rsidRDefault="004C0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B593C"/>
  <w:p w:rsidR="00AF4723" w:rsidRDefault="004C025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723" w:rsidRPr="006B593C" w:rsidRDefault="006B593C" w:rsidP="006B593C">
    <w:pPr>
      <w:jc w:val="center"/>
      <w:rPr>
        <w:rFonts w:ascii="微软雅黑" w:eastAsia="微软雅黑" w:hAnsi="微软雅黑"/>
        <w:color w:val="000000"/>
      </w:rPr>
    </w:pPr>
    <w:r w:rsidRPr="006B593C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4723"/>
    <w:rsid w:val="004C0256"/>
    <w:rsid w:val="006B41A5"/>
    <w:rsid w:val="006B593C"/>
    <w:rsid w:val="00A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2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2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2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