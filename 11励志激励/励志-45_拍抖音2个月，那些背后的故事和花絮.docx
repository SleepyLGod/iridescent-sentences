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529" w:rsidRDefault="00707DDF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水平面，你火了都100万大了！你看，如果6个月前我没从善良公司时，现在的我在做什么！三个月前今天我觉得抽烟，我开始做攻略，做了代课啦K的活动，我想三个月看看，结果我发的第1条视频有两个的名字，感觉每天拍戏的自己都想不想当利好的加倍大发展，甚至平安明天一点电脑没电打车回公司，小店第1次做视频，哪里解决一个问题，创新，还有更多问题大礼包在等60秒，视频的背后是改过无数遍的给你听到的声音，我在家去一点，在这昨天我还在，虽然辛苦，好在我喜欢春，209号，完了1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D54529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729" w:rsidRDefault="00707DDF">
      <w:r>
        <w:separator/>
      </w:r>
    </w:p>
  </w:endnote>
  <w:endnote w:type="continuationSeparator" w:id="0">
    <w:p w:rsidR="00FF2729" w:rsidRDefault="00707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A04C8"/>
  <w:p w:rsidR="00D54529" w:rsidRDefault="00707DDF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529" w:rsidRPr="00DA04C8" w:rsidRDefault="00DA04C8" w:rsidP="00DA04C8">
    <w:pPr>
      <w:jc w:val="center"/>
      <w:rPr>
        <w:rFonts w:ascii="微软雅黑" w:eastAsia="微软雅黑" w:hAnsi="微软雅黑"/>
        <w:color w:val="000000"/>
      </w:rPr>
    </w:pPr>
    <w:r w:rsidRPr="00DA04C8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729" w:rsidRDefault="00707DDF">
      <w:r>
        <w:separator/>
      </w:r>
    </w:p>
  </w:footnote>
  <w:footnote w:type="continuationSeparator" w:id="0">
    <w:p w:rsidR="00FF2729" w:rsidRDefault="00707D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A04C8"/>
  <w:p w:rsidR="00D54529" w:rsidRDefault="00707DDF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529" w:rsidRPr="00DA04C8" w:rsidRDefault="00DA04C8" w:rsidP="00DA04C8">
    <w:pPr>
      <w:jc w:val="center"/>
      <w:rPr>
        <w:rFonts w:ascii="微软雅黑" w:eastAsia="微软雅黑" w:hAnsi="微软雅黑"/>
        <w:color w:val="000000"/>
      </w:rPr>
    </w:pPr>
    <w:r w:rsidRPr="00DA04C8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4529"/>
    <w:rsid w:val="00707DDF"/>
    <w:rsid w:val="00D54529"/>
    <w:rsid w:val="00DA04C8"/>
    <w:rsid w:val="00FF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7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7D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7DD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7D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2021-11-16T14:36:00Z</dcterms:created>
  <dcterms:modified xsi:type="dcterms:W3CDTF">2022-05-22T16:08:00Z</dcterms:modified>
</cp:coreProperties>
</file>