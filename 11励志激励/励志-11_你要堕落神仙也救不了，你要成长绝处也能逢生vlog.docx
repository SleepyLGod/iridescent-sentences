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49C" w:rsidRDefault="00442BA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是否被糟糕的人生压得喘不过气，是否如我一样一手好牌打得稀烂，对未来的美好憧憬没了反复的恶性循环里，感觉生活没有任何意义，甚至有了破罐子破摔的念头，心如废墟，朋友我不想说那些大道理，因为我知道那种感觉。就像曾经的我，极度渴求哪个人或者哪本书可以真的帮帮我。朋友别将内心的一切停留在废墟之上，你不抬头，全世界没人能拉着你的手往前走。朋友你一定要有争取命运的念头，哪怕这命已经被曾经的我们摧毁得破碎不堪，朋友你记住你要堕落，神仙也救不了。 </w:t>
      </w:r>
    </w:p>
    <w:p w:rsidR="0037149C" w:rsidRDefault="00442BA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你要成长绝处，也能逢生我们都可以光鲜亮丽，但是要先汗流浃背。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37149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3F" w:rsidRDefault="00442BA1">
      <w:r>
        <w:separator/>
      </w:r>
    </w:p>
  </w:endnote>
  <w:endnote w:type="continuationSeparator" w:id="0">
    <w:p w:rsidR="006E2C3F" w:rsidRDefault="0044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3232"/>
  <w:p w:rsidR="0037149C" w:rsidRDefault="00442BA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C" w:rsidRPr="00CB3232" w:rsidRDefault="00CB3232" w:rsidP="00CB3232">
    <w:pPr>
      <w:jc w:val="center"/>
      <w:rPr>
        <w:rFonts w:ascii="微软雅黑" w:eastAsia="微软雅黑" w:hAnsi="微软雅黑"/>
        <w:color w:val="000000"/>
      </w:rPr>
    </w:pPr>
    <w:r w:rsidRPr="00CB323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3F" w:rsidRDefault="00442BA1">
      <w:r>
        <w:separator/>
      </w:r>
    </w:p>
  </w:footnote>
  <w:footnote w:type="continuationSeparator" w:id="0">
    <w:p w:rsidR="006E2C3F" w:rsidRDefault="00442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3232"/>
  <w:p w:rsidR="0037149C" w:rsidRDefault="00442BA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C" w:rsidRPr="00CB3232" w:rsidRDefault="00CB3232" w:rsidP="00CB3232">
    <w:pPr>
      <w:jc w:val="center"/>
      <w:rPr>
        <w:rFonts w:ascii="微软雅黑" w:eastAsia="微软雅黑" w:hAnsi="微软雅黑"/>
        <w:color w:val="000000"/>
      </w:rPr>
    </w:pPr>
    <w:r w:rsidRPr="00CB323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49C"/>
    <w:rsid w:val="0037149C"/>
    <w:rsid w:val="00442BA1"/>
    <w:rsid w:val="006E2C3F"/>
    <w:rsid w:val="00C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B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B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