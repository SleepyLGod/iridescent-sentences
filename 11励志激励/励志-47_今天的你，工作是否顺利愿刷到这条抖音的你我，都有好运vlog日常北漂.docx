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EF8" w:rsidRDefault="005D1020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好的，陈总，我先在路上晚点，我们电话会议业绩，回北京的第2天下班到家，工作不顺利，在北京的生活有很多面，这也是其中的一面。我现在什么情况，我们现在跟客户的意见产生了一些分歧，但是就说结果刚检查今天上线的方案，目前有三方面问题是怎么都通的，上线之前为什么不征求客户同意，怎么会我们是跟客户反复确认过才上线的，这个项目是你负责的头，不出问题也别干。 </w:t>
      </w:r>
    </w:p>
    <w:p w:rsidR="00533EF8" w:rsidRDefault="005D102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约瑟称来北京一年多出差24次，见客户46次，还有计算改方案。第15次我经历过团队解散，像被踩知道委屈和抱怨不能解决问题。很多人关注我，因为好奇北漂的生活，可现实中内心最激烈的冲突和最崩溃的瞬间也最难被记录。本案虽然也成绩一切顺利的，然后分成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533EF8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AF8" w:rsidRDefault="005D1020">
      <w:r>
        <w:separator/>
      </w:r>
    </w:p>
  </w:endnote>
  <w:endnote w:type="continuationSeparator" w:id="0">
    <w:p w:rsidR="00933AF8" w:rsidRDefault="005D1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333A0"/>
  <w:p w:rsidR="00533EF8" w:rsidRDefault="005D102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EF8" w:rsidRPr="00B333A0" w:rsidRDefault="00B333A0" w:rsidP="00B333A0">
    <w:pPr>
      <w:jc w:val="center"/>
      <w:rPr>
        <w:rFonts w:ascii="微软雅黑" w:eastAsia="微软雅黑" w:hAnsi="微软雅黑"/>
        <w:color w:val="000000"/>
      </w:rPr>
    </w:pPr>
    <w:r w:rsidRPr="00B333A0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AF8" w:rsidRDefault="005D1020">
      <w:r>
        <w:separator/>
      </w:r>
    </w:p>
  </w:footnote>
  <w:footnote w:type="continuationSeparator" w:id="0">
    <w:p w:rsidR="00933AF8" w:rsidRDefault="005D10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333A0"/>
  <w:p w:rsidR="00533EF8" w:rsidRDefault="005D102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EF8" w:rsidRPr="00B333A0" w:rsidRDefault="00B333A0" w:rsidP="00B333A0">
    <w:pPr>
      <w:jc w:val="center"/>
      <w:rPr>
        <w:rFonts w:ascii="微软雅黑" w:eastAsia="微软雅黑" w:hAnsi="微软雅黑"/>
        <w:color w:val="000000"/>
      </w:rPr>
    </w:pPr>
    <w:r w:rsidRPr="00B333A0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33EF8"/>
    <w:rsid w:val="00533EF8"/>
    <w:rsid w:val="005D1020"/>
    <w:rsid w:val="00933AF8"/>
    <w:rsid w:val="00B3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1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1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10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10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2021-11-16T14:36:00Z</dcterms:created>
  <dcterms:modified xsi:type="dcterms:W3CDTF">2022-05-22T16:08:00Z</dcterms:modified>
</cp:coreProperties>
</file>