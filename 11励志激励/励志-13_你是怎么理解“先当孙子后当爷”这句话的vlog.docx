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79" w:rsidRDefault="003422A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听过这句话吗？先当孙子后当爷。我明白这个道理，优秀和伟大都是熬出来。一开始不想当也人也会认可你，可心中又偏偏总有那么一股不平气，不愿意随随便便低下自己桀骜的头。后来随着工作经历久了，时间和阅历有了提升，我就逐渐转换了一种心态。我告诉自己我是来学本事的，现在所做的都是为了学习，此刻的我什么也不会，那就跟随真正有能力的人学出一身本事，对这些人低头不丢人，每个人在进入社会的初期，都需要经历一段孤独、黑暗、不被重视的阶段，这个阶段非常考验我们的心理承受能力和自我认知能力。 </w:t>
      </w:r>
    </w:p>
    <w:p w:rsidR="00373A79" w:rsidRDefault="003422A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这个时候特别容易引起迷惘和极度的自我怀疑，别泄气，想想那么多，我们所熟知的大纲，都经历过在办公室端茶倒水打杂的工作，能在普通人中脱颖而出，他们真的都具备同一个特点，一种拼了命的任性，他们每一个人都清晰的知道自己当时所做的是为了什么，所以他们时时刻刻在学习，在积累。 </w:t>
      </w:r>
    </w:p>
    <w:p w:rsidR="00373A79" w:rsidRDefault="003422A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学习知识，锻炼能力，每一分每一秒都在积累，今后当爷的资本，那些每天低着头看起来特别不合群的人，其实只是很早就知道了自己想要的，只是想让自己听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373A7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28" w:rsidRDefault="003422A4">
      <w:r>
        <w:separator/>
      </w:r>
    </w:p>
  </w:endnote>
  <w:endnote w:type="continuationSeparator" w:id="0">
    <w:p w:rsidR="000D0428" w:rsidRDefault="0034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0FF3"/>
  <w:p w:rsidR="00373A79" w:rsidRDefault="003422A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A79" w:rsidRPr="00900FF3" w:rsidRDefault="00900FF3" w:rsidP="00900FF3">
    <w:pPr>
      <w:jc w:val="center"/>
      <w:rPr>
        <w:rFonts w:ascii="微软雅黑" w:eastAsia="微软雅黑" w:hAnsi="微软雅黑"/>
        <w:color w:val="000000"/>
      </w:rPr>
    </w:pPr>
    <w:r w:rsidRPr="00900FF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28" w:rsidRDefault="003422A4">
      <w:r>
        <w:separator/>
      </w:r>
    </w:p>
  </w:footnote>
  <w:footnote w:type="continuationSeparator" w:id="0">
    <w:p w:rsidR="000D0428" w:rsidRDefault="00342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0FF3"/>
  <w:p w:rsidR="00373A79" w:rsidRDefault="003422A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A79" w:rsidRPr="00900FF3" w:rsidRDefault="00900FF3" w:rsidP="00900FF3">
    <w:pPr>
      <w:jc w:val="center"/>
      <w:rPr>
        <w:rFonts w:ascii="微软雅黑" w:eastAsia="微软雅黑" w:hAnsi="微软雅黑"/>
        <w:color w:val="000000"/>
      </w:rPr>
    </w:pPr>
    <w:r w:rsidRPr="00900FF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A79"/>
    <w:rsid w:val="000D0428"/>
    <w:rsid w:val="003422A4"/>
    <w:rsid w:val="00373A79"/>
    <w:rsid w:val="0090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2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