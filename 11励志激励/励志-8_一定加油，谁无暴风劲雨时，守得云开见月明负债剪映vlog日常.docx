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00" w:rsidRDefault="007A7E87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尝过负债的滋味吗？我尝过。真的差不多。2016年底我和朋友合伙再次投了一个小型的红酒，行盲目自大、毫无逻辑等多种错误的综合，再次让我血本无归，我的负债越来越多了，负债是这个时代很多人的标签，令很多人都像掉进了泥潭里，生活一蹶不振，对现状的焦虑、对未来的担忧，人不人鬼不鬼的丧失了好好生活的动力。 </w:t>
      </w:r>
    </w:p>
    <w:p w:rsidR="00CF1200" w:rsidRDefault="007A7E8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这几年我真真正正想明白一个事情，那就是负债永远不是钱的问题，而是人的问题。一个人负债的时候灰头土脸，做是没底气，说话不硬气。身边的亲戚朋友都渐渐离开，但一定要保持冷静和沉默，永远不要放弃自己，千万不要自暴自弃。 </w:t>
      </w:r>
    </w:p>
    <w:p w:rsidR="00CF1200" w:rsidRDefault="007A7E8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第一点，首先算清楚自己到底欠多少钱，欠谁的？划分清楚，做到心里有数。第二点，判断自己能不能短时间还清作出规划。债主协商第3点，负债后大多人都消沉可以理解，但必须振作，吸收着最沉痛的教训，一辈子不要再犯重复性的错误。 </w:t>
      </w:r>
    </w:p>
    <w:p w:rsidR="00CF1200" w:rsidRDefault="007A7E8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四人。尊重专业，专心地提升你自己，付出200%以上的努力，将你自己的能力变现，衡量一个人成功的标志，不是看他登到顶峰的高度，而是看他跌到谷底的反弹力，谁无暴风劲雨时，守得云开见月明，我是没N愿君安好，愿君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CF1200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DFC" w:rsidRDefault="007A7E87">
      <w:r>
        <w:separator/>
      </w:r>
    </w:p>
  </w:endnote>
  <w:endnote w:type="continuationSeparator" w:id="0">
    <w:p w:rsidR="00AD7DFC" w:rsidRDefault="007A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C6FE4"/>
  <w:p w:rsidR="00CF1200" w:rsidRDefault="007A7E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200" w:rsidRPr="00AC6FE4" w:rsidRDefault="00AC6FE4" w:rsidP="00AC6FE4">
    <w:pPr>
      <w:jc w:val="center"/>
      <w:rPr>
        <w:rFonts w:ascii="微软雅黑" w:eastAsia="微软雅黑" w:hAnsi="微软雅黑"/>
        <w:color w:val="000000"/>
      </w:rPr>
    </w:pPr>
    <w:r w:rsidRPr="00AC6FE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DFC" w:rsidRDefault="007A7E87">
      <w:r>
        <w:separator/>
      </w:r>
    </w:p>
  </w:footnote>
  <w:footnote w:type="continuationSeparator" w:id="0">
    <w:p w:rsidR="00AD7DFC" w:rsidRDefault="007A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C6FE4"/>
  <w:p w:rsidR="00CF1200" w:rsidRDefault="007A7E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200" w:rsidRPr="00AC6FE4" w:rsidRDefault="00AC6FE4" w:rsidP="00AC6FE4">
    <w:pPr>
      <w:jc w:val="center"/>
      <w:rPr>
        <w:rFonts w:ascii="微软雅黑" w:eastAsia="微软雅黑" w:hAnsi="微软雅黑"/>
        <w:color w:val="000000"/>
      </w:rPr>
    </w:pPr>
    <w:r w:rsidRPr="00AC6FE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200"/>
    <w:rsid w:val="007A7E87"/>
    <w:rsid w:val="00AC6FE4"/>
    <w:rsid w:val="00AD7DFC"/>
    <w:rsid w:val="00C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E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