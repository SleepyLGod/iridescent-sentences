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59" w:rsidRDefault="00CF162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曾经的我在糟糕的生活中挣扎了很久，想摆脱却茫然无措，想改变却无从下手！后来我渐渐明白，太多的事情是我无法掌控的，唯一能够改变的只有自己。所以我决定现阶段的我只做那些力所能及可以掌控、可以改变的事情。剩下的交给时间，我在纸上写下了脑海中反复思量的思维导图，用于清晰的梳理自身状况，当我完成了这些自我提问，对自己全新的认知就跃然纸上，清晰的不得了。我告别懒散，摒弃杂念，全部的专注力都聚焦在自我提升和严格执行上。 </w:t>
      </w:r>
    </w:p>
    <w:p w:rsidR="00CB1859" w:rsidRDefault="00CF162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我把所有能够改变的事情都做得越来越好的时候，我发现整个世界的随之发生了一些变化，一些积极美好的变化。朋友这是我选择开始的方法，我们不需要准备得很厉害才能开始，而是开始后才会变得很厉害。完成优先于完美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CB185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39" w:rsidRDefault="00CF162D">
      <w:r>
        <w:separator/>
      </w:r>
    </w:p>
  </w:endnote>
  <w:endnote w:type="continuationSeparator" w:id="0">
    <w:p w:rsidR="00610D39" w:rsidRDefault="00CF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976FE"/>
  <w:p w:rsidR="00CB1859" w:rsidRDefault="00CF162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859" w:rsidRPr="00C976FE" w:rsidRDefault="00C976FE" w:rsidP="00C976FE">
    <w:pPr>
      <w:jc w:val="center"/>
      <w:rPr>
        <w:rFonts w:ascii="微软雅黑" w:eastAsia="微软雅黑" w:hAnsi="微软雅黑"/>
        <w:color w:val="000000"/>
      </w:rPr>
    </w:pPr>
    <w:r w:rsidRPr="00C976FE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39" w:rsidRDefault="00CF162D">
      <w:r>
        <w:separator/>
      </w:r>
    </w:p>
  </w:footnote>
  <w:footnote w:type="continuationSeparator" w:id="0">
    <w:p w:rsidR="00610D39" w:rsidRDefault="00CF1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976FE"/>
  <w:p w:rsidR="00CB1859" w:rsidRDefault="00CF162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859" w:rsidRPr="00C976FE" w:rsidRDefault="00C976FE" w:rsidP="00C976FE">
    <w:pPr>
      <w:jc w:val="center"/>
      <w:rPr>
        <w:rFonts w:ascii="微软雅黑" w:eastAsia="微软雅黑" w:hAnsi="微软雅黑"/>
        <w:color w:val="000000"/>
      </w:rPr>
    </w:pPr>
    <w:r w:rsidRPr="00C976FE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859"/>
    <w:rsid w:val="00610D39"/>
    <w:rsid w:val="00C976FE"/>
    <w:rsid w:val="00CB1859"/>
    <w:rsid w:val="00C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6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6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