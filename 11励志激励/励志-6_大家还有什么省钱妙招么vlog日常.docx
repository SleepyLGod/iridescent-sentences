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CC1" w:rsidRDefault="00A2061A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在北京，你为了省钱干过哪些事，还是陆姐！别看人家年收入五六十万，有15张信用卡拿来耗羊毛，能叫上名字的银行，它都有平安卡，9块9是爱斯机场的贵宾厅，各式的典型菜时直接吃到饱，建行卡，专门拿来吃，楼下山西菜馆，买100减50不限次，过两天要带儿子旅游开始向我下手，说是银行有活动，拉4个人办卡就送行李箱，还差两人头！ </w:t>
      </w:r>
    </w:p>
    <w:p w:rsidR="00BC3CC1" w:rsidRDefault="00A2061A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小结，湖南大学毕业某宝员工一月工资2万钱也得扣，靠着各类团购APP的羊毛，每天大鱼大肉，我还攒下几十万的积蓄和一深150斤的肉，上次来北京，请我吃了顿饭，38抵100的代金券，跟尊晚上9点的大卖场减轻仓熟食，三者的黑椒烤鸡，买1送1的榴莲蛋塔，啥便宜收啥！ </w:t>
      </w:r>
    </w:p>
    <w:p w:rsidR="00BC3CC1" w:rsidRDefault="00A2061A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上海人的精打细算真不是盖的，我感觉他一个月2万能攒15,000，他还教我如何更机智的逛淘宝，比如去特价频道，超值go，简陋，都是出口原单或者大牌代工厂的产品，没牌子，但便宜质量好，听他的话，去里面淘了过冬6件套，让毛毯，暖水袋针织帽，还有加热鞋垫，门交保展示，双11加起来才100块，北京攒钱各有各的钻研，有人在盐吃，聚餐是周末加班，最后底线，有人钻研川省下的钱，让父母过好年，对我来说是100块就能换个温暖的冬天，我就是别北漂！ </w:t>
      </w:r>
    </w:p>
    <w:p w:rsidR="00BC3CC1" w:rsidRDefault="00A2061A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95后</w:t>
      </w:r>
      <w:bookmarkStart w:id="0" w:name="_GoBack"/>
      <w:bookmarkEnd w:id="0"/>
      <w:r>
        <w:rPr>
          <w:rFonts w:ascii="宋体" w:eastAsia="宋体" w:hAnsi="宋体" w:cs="宋体"/>
        </w:rPr>
        <w:t xml:space="preserve">， </w:t>
      </w:r>
    </w:p>
    <w:sectPr w:rsidR="00BC3CC1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179" w:rsidRDefault="00A2061A">
      <w:r>
        <w:separator/>
      </w:r>
    </w:p>
  </w:endnote>
  <w:endnote w:type="continuationSeparator" w:id="0">
    <w:p w:rsidR="00AA4179" w:rsidRDefault="00A20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662FA"/>
  <w:p w:rsidR="00BC3CC1" w:rsidRDefault="00A2061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CC1" w:rsidRPr="003662FA" w:rsidRDefault="003662FA" w:rsidP="003662FA">
    <w:pPr>
      <w:jc w:val="center"/>
      <w:rPr>
        <w:rFonts w:ascii="微软雅黑" w:eastAsia="微软雅黑" w:hAnsi="微软雅黑"/>
        <w:color w:val="000000"/>
      </w:rPr>
    </w:pPr>
    <w:r w:rsidRPr="003662FA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179" w:rsidRDefault="00A2061A">
      <w:r>
        <w:separator/>
      </w:r>
    </w:p>
  </w:footnote>
  <w:footnote w:type="continuationSeparator" w:id="0">
    <w:p w:rsidR="00AA4179" w:rsidRDefault="00A206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662FA"/>
  <w:p w:rsidR="00BC3CC1" w:rsidRDefault="00A2061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CC1" w:rsidRPr="003662FA" w:rsidRDefault="003662FA" w:rsidP="003662FA">
    <w:pPr>
      <w:jc w:val="center"/>
      <w:rPr>
        <w:rFonts w:ascii="微软雅黑" w:eastAsia="微软雅黑" w:hAnsi="微软雅黑"/>
        <w:color w:val="000000"/>
      </w:rPr>
    </w:pPr>
    <w:r w:rsidRPr="003662FA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3CC1"/>
    <w:rsid w:val="003662FA"/>
    <w:rsid w:val="00A2061A"/>
    <w:rsid w:val="00AA4179"/>
    <w:rsid w:val="00BC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06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06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06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2022-05-22T16:06:00Z</dcterms:modified>
</cp:coreProperties>
</file>