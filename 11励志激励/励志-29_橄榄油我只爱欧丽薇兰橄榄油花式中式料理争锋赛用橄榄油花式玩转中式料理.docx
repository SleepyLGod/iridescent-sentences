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4A" w:rsidRDefault="00EA0018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今天是我来北京的695天，不想边看美食视频，边吃外卖准备自己做饭了，番茄炒蛋卖15块，自己做番茄两2块4，鸡蛋两块，算上油盐，这道菜成本不超过5块，是外卖价格的1/3却更加干净！ </w:t>
      </w:r>
    </w:p>
    <w:p w:rsidR="006E1D4A" w:rsidRDefault="00EA0018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火山土豆泥，两个大土豆，3块8，配料，一块，土豆煮烂堆成山叫配料即可，好看吧！可以拿去参加花石料理争锋赛，自己做饭块，钱虽少，但会多花钱，用好的橄榄油更营养健康，时间成本猜一小时做饭一小时，还有10分钟，洗碗点，外卖的话往往40分钟就送到了，因此做饭更像是周末的仪式，用来犒劳繁忙的自己，以前工作日到家，9点做的晚饭只能当夜宵，如果是合租配，周末做一大桌菜，不会做菜的室友就吧，算洗碗，感谢金主！爸爸欧丽薇兰特级初榨橄榄油24小时内冷榨第一道果油可以做中式料理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6E1D4A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538" w:rsidRDefault="00EA0018">
      <w:r>
        <w:separator/>
      </w:r>
    </w:p>
  </w:endnote>
  <w:endnote w:type="continuationSeparator" w:id="0">
    <w:p w:rsidR="00163538" w:rsidRDefault="00EA0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A3D34"/>
  <w:p w:rsidR="006E1D4A" w:rsidRDefault="00EA001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D4A" w:rsidRPr="00DA3D34" w:rsidRDefault="00DA3D34" w:rsidP="00DA3D34">
    <w:pPr>
      <w:jc w:val="center"/>
      <w:rPr>
        <w:rFonts w:ascii="微软雅黑" w:eastAsia="微软雅黑" w:hAnsi="微软雅黑"/>
        <w:color w:val="000000"/>
      </w:rPr>
    </w:pPr>
    <w:r w:rsidRPr="00DA3D34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538" w:rsidRDefault="00EA0018">
      <w:r>
        <w:separator/>
      </w:r>
    </w:p>
  </w:footnote>
  <w:footnote w:type="continuationSeparator" w:id="0">
    <w:p w:rsidR="00163538" w:rsidRDefault="00EA00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A3D34"/>
  <w:p w:rsidR="006E1D4A" w:rsidRDefault="00EA001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D4A" w:rsidRPr="00DA3D34" w:rsidRDefault="00DA3D34" w:rsidP="00DA3D34">
    <w:pPr>
      <w:jc w:val="center"/>
      <w:rPr>
        <w:rFonts w:ascii="微软雅黑" w:eastAsia="微软雅黑" w:hAnsi="微软雅黑"/>
        <w:color w:val="000000"/>
      </w:rPr>
    </w:pPr>
    <w:r w:rsidRPr="00DA3D34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1D4A"/>
    <w:rsid w:val="00163538"/>
    <w:rsid w:val="006E1D4A"/>
    <w:rsid w:val="00DA3D34"/>
    <w:rsid w:val="00EA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0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0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2022-05-22T16:07:00Z</dcterms:modified>
</cp:coreProperties>
</file>