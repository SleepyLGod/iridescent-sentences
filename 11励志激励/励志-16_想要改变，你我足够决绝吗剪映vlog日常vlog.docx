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22" w:rsidRDefault="00D0262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阶段性的踌躇满志，持续性的混吃等死。这句话就是我曾经的写照。三天立下一个目标，5天筹备一个计划，结果今晚有节目，明天有饭局，最后都不了了之，后来终于发现我缺了一种东西，一种决绝的意志，而这种意志源于疼痛。人天生都具有一种逃避的本能，只有当造成了巨大痛苦和后果的时候，才愿意开始彻彻底底的改变。如果你的人生跟我相似、糟糕过、悔恨过，并且想要改变，别泄气，那些糟糕的时刻或许可以成为我们的力量源泉，那些刻骨的滋味或许能够让你我比其他人更加清醒，别逃避，体会疼痛，去品味悔恨，他们会给你力量，会带给你一种决绝的意志，只有当我们足够决绝改变才能就此开始。 </w:t>
      </w:r>
    </w:p>
    <w:p w:rsidR="00340B22" w:rsidRDefault="00D0262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我是沐恩，愿君安好，便君越来越好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340B2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4C" w:rsidRDefault="00D02627">
      <w:r>
        <w:separator/>
      </w:r>
    </w:p>
  </w:endnote>
  <w:endnote w:type="continuationSeparator" w:id="0">
    <w:p w:rsidR="00EB164C" w:rsidRDefault="00D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713F"/>
  <w:p w:rsidR="00340B22" w:rsidRDefault="00D0262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22" w:rsidRPr="00D3713F" w:rsidRDefault="00D3713F" w:rsidP="00D3713F">
    <w:pPr>
      <w:jc w:val="center"/>
      <w:rPr>
        <w:rFonts w:ascii="微软雅黑" w:eastAsia="微软雅黑" w:hAnsi="微软雅黑"/>
        <w:color w:val="000000"/>
      </w:rPr>
    </w:pPr>
    <w:r w:rsidRPr="00D3713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4C" w:rsidRDefault="00D02627">
      <w:r>
        <w:separator/>
      </w:r>
    </w:p>
  </w:footnote>
  <w:footnote w:type="continuationSeparator" w:id="0">
    <w:p w:rsidR="00EB164C" w:rsidRDefault="00D02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713F"/>
  <w:p w:rsidR="00340B22" w:rsidRDefault="00D0262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22" w:rsidRPr="00D3713F" w:rsidRDefault="00D3713F" w:rsidP="00D3713F">
    <w:pPr>
      <w:jc w:val="center"/>
      <w:rPr>
        <w:rFonts w:ascii="微软雅黑" w:eastAsia="微软雅黑" w:hAnsi="微软雅黑"/>
        <w:color w:val="000000"/>
      </w:rPr>
    </w:pPr>
    <w:r w:rsidRPr="00D3713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0B22"/>
    <w:rsid w:val="00340B22"/>
    <w:rsid w:val="00D02627"/>
    <w:rsid w:val="00D3713F"/>
    <w:rsid w:val="00E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6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6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