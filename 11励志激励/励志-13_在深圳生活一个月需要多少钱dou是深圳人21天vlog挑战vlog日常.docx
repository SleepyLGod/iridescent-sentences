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B2A" w:rsidRDefault="00CF648D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在深圳生活一个月需要多少钱？我叫邵琦，一个就成飘，今天是我创业的第123天，先好好理一下，在深圳生活成本先说基本开销，房租6200，水电350，话费200，工作日吃饭一天按六十几岁，一个月就是1800，因为懒每天打车上下班需要51个月，就是1500，平时请朋友吃饭，少说每周三百，前临时加水果，一个月至少500。就算不买衣服不换鞋，不谈恋爱不生病，你不是说下来也要11,950！作为一个95后没有精打细算的习惯，刷到这个视频的，你一个月的生活成本又是多少钱！ </w:t>
      </w:r>
    </w:p>
    <w:p w:rsidR="00207B2A" w:rsidRDefault="00CF648D">
      <w:pPr>
        <w:spacing w:before="240" w:after="240"/>
        <w:rPr>
          <w:rFonts w:ascii="宋体" w:eastAsia="宋体" w:hAnsi="宋体" w:cs="宋体"/>
        </w:rPr>
      </w:pP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207B2A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204" w:rsidRDefault="00CF648D">
      <w:r>
        <w:separator/>
      </w:r>
    </w:p>
  </w:endnote>
  <w:endnote w:type="continuationSeparator" w:id="0">
    <w:p w:rsidR="00C35204" w:rsidRDefault="00CF6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E7912"/>
  <w:p w:rsidR="00207B2A" w:rsidRDefault="00CF648D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B2A" w:rsidRPr="00CE7912" w:rsidRDefault="00CE7912" w:rsidP="00CE7912">
    <w:pPr>
      <w:jc w:val="center"/>
      <w:rPr>
        <w:rFonts w:ascii="微软雅黑" w:eastAsia="微软雅黑" w:hAnsi="微软雅黑"/>
        <w:color w:val="000000"/>
      </w:rPr>
    </w:pPr>
    <w:r w:rsidRPr="00CE7912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204" w:rsidRDefault="00CF648D">
      <w:r>
        <w:separator/>
      </w:r>
    </w:p>
  </w:footnote>
  <w:footnote w:type="continuationSeparator" w:id="0">
    <w:p w:rsidR="00C35204" w:rsidRDefault="00CF64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E7912"/>
  <w:p w:rsidR="00207B2A" w:rsidRDefault="00CF648D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B2A" w:rsidRPr="00CE7912" w:rsidRDefault="00CE7912" w:rsidP="00CE7912">
    <w:pPr>
      <w:jc w:val="center"/>
      <w:rPr>
        <w:rFonts w:ascii="微软雅黑" w:eastAsia="微软雅黑" w:hAnsi="微软雅黑"/>
        <w:color w:val="000000"/>
      </w:rPr>
    </w:pPr>
    <w:r w:rsidRPr="00CE7912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07B2A"/>
    <w:rsid w:val="00207B2A"/>
    <w:rsid w:val="00C35204"/>
    <w:rsid w:val="00CE7912"/>
    <w:rsid w:val="00CF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64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64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648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64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2021-11-16T14:35:00Z</dcterms:created>
  <dcterms:modified xsi:type="dcterms:W3CDTF">2022-05-22T16:07:00Z</dcterms:modified>
</cp:coreProperties>
</file>