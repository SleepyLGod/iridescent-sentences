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0B" w:rsidRDefault="00DC234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现在在去公司办离职的路上，据统计，90后第1份工作平均在职时间15个月，95后只有7个月，今天要去公司办离职手续，就在上周身边4个朋友也不约而同辞职了，在北京我没听说谁辞职是为了自由这的年轻人理性、现实甚至功利，我们追逐更好的机会，我们想要赚更多钱，做决定前我们筹划数月到半年，做规划，评估机会成本、沉没成本，罗列所有可能和风险设想最坏情况下的解决方案，有理工科的逻辑，也不缺诗和远方的文艺浪漫。 </w:t>
      </w:r>
    </w:p>
    <w:p w:rsidR="003F720B" w:rsidRDefault="00DC234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之后的第1天准备去到心心念念的西藏，这是年初给自己立下的flag，提前6个月愿望实现，我是个北漂，可我从没想过在北京安家天下之大，四海为家，希望自己既能朝九晚五又能浪迹天涯，这是我的理想，而此时此刻想实现他，北漂是我的必经之路。长途飞行很辛苦，但我喜欢飞机起飞座椅紧贴后背，感受到加速度的那一刻。下期我们西藏见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3F720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FA1" w:rsidRDefault="00DC2343">
      <w:r>
        <w:separator/>
      </w:r>
    </w:p>
  </w:endnote>
  <w:endnote w:type="continuationSeparator" w:id="0">
    <w:p w:rsidR="00334FA1" w:rsidRDefault="00DC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265A"/>
  <w:p w:rsidR="003F720B" w:rsidRDefault="00DC234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0B" w:rsidRPr="00FF265A" w:rsidRDefault="00FF265A" w:rsidP="00FF265A">
    <w:pPr>
      <w:jc w:val="center"/>
      <w:rPr>
        <w:rFonts w:ascii="微软雅黑" w:eastAsia="微软雅黑" w:hAnsi="微软雅黑"/>
        <w:color w:val="000000"/>
      </w:rPr>
    </w:pPr>
    <w:r w:rsidRPr="00FF265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FA1" w:rsidRDefault="00DC2343">
      <w:r>
        <w:separator/>
      </w:r>
    </w:p>
  </w:footnote>
  <w:footnote w:type="continuationSeparator" w:id="0">
    <w:p w:rsidR="00334FA1" w:rsidRDefault="00DC2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265A"/>
  <w:p w:rsidR="003F720B" w:rsidRDefault="00DC234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0B" w:rsidRPr="00FF265A" w:rsidRDefault="00FF265A" w:rsidP="00FF265A">
    <w:pPr>
      <w:jc w:val="center"/>
      <w:rPr>
        <w:rFonts w:ascii="微软雅黑" w:eastAsia="微软雅黑" w:hAnsi="微软雅黑"/>
        <w:color w:val="000000"/>
      </w:rPr>
    </w:pPr>
    <w:r w:rsidRPr="00FF265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720B"/>
    <w:rsid w:val="00334FA1"/>
    <w:rsid w:val="003F720B"/>
    <w:rsid w:val="00DC2343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3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3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