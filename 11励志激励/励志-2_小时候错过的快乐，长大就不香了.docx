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21" w:rsidRDefault="004F756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你小时候有没有抓心挠肝想要的东西，错过了就再也不想要了！8岁我上小学块薯片和可乐，家长不给买，就只能盼春游新年运动会临时再买小书包，兴奋到睡不着觉，现在依然爱吃那样，控制体重，基本说了，白白13岁，好朋友过生日，他妈妈请客，有我一个，那是我第1次吃西餐之后恨不得天天有同学过生日，你现在请人吃饭，200起步，当年的奢侈，现在只是一顿外卖的价钱，手里的炸鸡突然它就不香了！ </w:t>
      </w:r>
    </w:p>
    <w:p w:rsidR="00A44A21" w:rsidRDefault="004F756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20岁读大学，生活费1500 1000，拿来生活500，拿来花盒面膜100多块，1/5，零花钱就没了，快了，容易满足的程度，开开面膜的瞬间就足够！22岁毕业工作到手，工资1万多，买了跑鞋，项链，护肤品，还有700块的裙子，1200的羽绒服，苹果手机分三期付款，给自己画了个房子，3500的小房间透支了工资，但是换来了北漂以来最爆棚的幸福感！ </w:t>
      </w:r>
    </w:p>
    <w:p w:rsidR="00A44A21" w:rsidRDefault="004F756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现在收入店长有了存款，大牌的衣服包包买得起还是有点嫌贵，自从不如2019每天晚晚就只想睡觉，就懒得敷面膜，护肤不存在上面，手机都是刚换了一个，如果不是旧手机，屏幕裂的五彩斑斓，我还能继续用一年，对电子产品基本无感，我觉得成年人比追求成功，更难得的是追求快乐，拥有一样东西就拥有全世界的快乐，这种感觉值得记住珍惜，但随着长大会越来越难，如果花钱真的买来快乐，可以对自己好一点，年轻是节俭，也有买的快乐，坐在被窝里找喜欢的衣服，在唯品会刷大牌低价，他们和很多商场大牌授权合作，保证正品，从品牌方拿货，出货量大，价格也划算！ </w:t>
      </w:r>
    </w:p>
    <w:p w:rsidR="00A44A21" w:rsidRDefault="004F756D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1000多的礼大衣修身显气质，上面只要300多100多的上衣，可爱，减龄几十块就到手上唯品会搜索，别低价，买大牌都是好牌子，天天有三折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44A21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622" w:rsidRDefault="004F756D">
      <w:r>
        <w:separator/>
      </w:r>
    </w:p>
  </w:endnote>
  <w:endnote w:type="continuationSeparator" w:id="0">
    <w:p w:rsidR="00D32622" w:rsidRDefault="004F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51ED4"/>
  <w:p w:rsidR="00A44A21" w:rsidRDefault="004F756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A21" w:rsidRPr="00F51ED4" w:rsidRDefault="00F51ED4" w:rsidP="00F51ED4">
    <w:pPr>
      <w:jc w:val="center"/>
      <w:rPr>
        <w:rFonts w:ascii="微软雅黑" w:eastAsia="微软雅黑" w:hAnsi="微软雅黑"/>
        <w:color w:val="000000"/>
      </w:rPr>
    </w:pPr>
    <w:r w:rsidRPr="00F51ED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622" w:rsidRDefault="004F756D">
      <w:r>
        <w:separator/>
      </w:r>
    </w:p>
  </w:footnote>
  <w:footnote w:type="continuationSeparator" w:id="0">
    <w:p w:rsidR="00D32622" w:rsidRDefault="004F7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51ED4"/>
  <w:p w:rsidR="00A44A21" w:rsidRDefault="004F756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A21" w:rsidRPr="00F51ED4" w:rsidRDefault="00F51ED4" w:rsidP="00F51ED4">
    <w:pPr>
      <w:jc w:val="center"/>
      <w:rPr>
        <w:rFonts w:ascii="微软雅黑" w:eastAsia="微软雅黑" w:hAnsi="微软雅黑"/>
        <w:color w:val="000000"/>
      </w:rPr>
    </w:pPr>
    <w:r w:rsidRPr="00F51ED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4A21"/>
    <w:rsid w:val="004F756D"/>
    <w:rsid w:val="00A44A21"/>
    <w:rsid w:val="00D32622"/>
    <w:rsid w:val="00F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5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5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5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