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BE5" w:rsidRDefault="00BF5393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成年人得自己收拾篮子，真心觉得这句话说的特别对，特别到位，一个人是否成年真的不能用年龄来衡量，而是要以它能否为自己的生活收拾烂摊子为衡量标准而判定，既然是自己将自己的生活弄得一团糟，那就别怕疼，别怕丢了面子。自己犯的错就要自己扛，不是有那么一句话吗？有错就要认挨打，要站稳，别去拖累父母，让他们来为你收拾这一地的烂摊子，大多数的痛苦来源都是野心到位了，能力更上，欲望到位了，钱没给上了，所以才有了我们的生活里的。 </w:t>
      </w:r>
    </w:p>
    <w:p w:rsidR="00D54BE5" w:rsidRDefault="00BF5393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既然生活的大坑是你自己给自己挖，自己爬起来，哪怕鼻青脸肿，哪怕血肉磨糊，想要的就自己去挣，不懂的就自己去学。就好像你的头被摁在水里，你要挣扎，挣扎才能呼吸到空气，一次不行就两两次，不行就10次，10次不行就100次，什么叫死磕？这就叫喝着你就等着，磕着你的路就出来。我就是这么过来的，他的年纪躺着混着醉着最后都挺没意思的。去真正的见社会。你浑浑噩噩的生活有意思多，希望我们都能快速成长。首先能为自己收拾烂摊子，其次能为所爱的人车启动，努力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D54BE5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975" w:rsidRDefault="00BF5393">
      <w:r>
        <w:separator/>
      </w:r>
    </w:p>
  </w:endnote>
  <w:endnote w:type="continuationSeparator" w:id="0">
    <w:p w:rsidR="00567975" w:rsidRDefault="00BF5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272F0"/>
  <w:p w:rsidR="00D54BE5" w:rsidRDefault="00BF539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BE5" w:rsidRPr="00D272F0" w:rsidRDefault="00D272F0" w:rsidP="00D272F0">
    <w:pPr>
      <w:jc w:val="center"/>
      <w:rPr>
        <w:rFonts w:ascii="微软雅黑" w:eastAsia="微软雅黑" w:hAnsi="微软雅黑"/>
        <w:color w:val="000000"/>
      </w:rPr>
    </w:pPr>
    <w:r w:rsidRPr="00D272F0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975" w:rsidRDefault="00BF5393">
      <w:r>
        <w:separator/>
      </w:r>
    </w:p>
  </w:footnote>
  <w:footnote w:type="continuationSeparator" w:id="0">
    <w:p w:rsidR="00567975" w:rsidRDefault="00BF53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272F0"/>
  <w:p w:rsidR="00D54BE5" w:rsidRDefault="00BF539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BE5" w:rsidRPr="00D272F0" w:rsidRDefault="00D272F0" w:rsidP="00D272F0">
    <w:pPr>
      <w:jc w:val="center"/>
      <w:rPr>
        <w:rFonts w:ascii="微软雅黑" w:eastAsia="微软雅黑" w:hAnsi="微软雅黑"/>
        <w:color w:val="000000"/>
      </w:rPr>
    </w:pPr>
    <w:r w:rsidRPr="00D272F0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4BE5"/>
    <w:rsid w:val="00567975"/>
    <w:rsid w:val="00BF5393"/>
    <w:rsid w:val="00D272F0"/>
    <w:rsid w:val="00D5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5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53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53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53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2021-11-16T14:35:00Z</dcterms:created>
  <dcterms:modified xsi:type="dcterms:W3CDTF">2022-05-22T16:06:00Z</dcterms:modified>
</cp:coreProperties>
</file>