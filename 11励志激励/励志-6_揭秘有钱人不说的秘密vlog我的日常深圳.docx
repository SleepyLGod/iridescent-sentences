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92" w:rsidRDefault="00A404AB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2018年3月，我开着路虎陪同几位宝妈现在推广的第1天，又遇到露露两年前一无所有时，第1次街边推广，问美女可以帮我扫一下这个码吗，他说，不用，谢谢！我厚着脸皮继续，两年后又遇到了她！ </w:t>
      </w:r>
    </w:p>
    <w:p w:rsidR="008E3D92" w:rsidRDefault="00A404AB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露露说，通过朋友推荐，其实默默关注我两年，没想到才两年时间，一个女人靠自己也能拥有人生标配，现在还能放下面子，像以前那样去推广，那是成功人士告诉我，卡上如果没有有1000万面子放在地上踩几脚，三年时间被越来越多的人认可，可不知网络销售时，我曾被1万多人拒绝，那时你会发现面子一文不值，换不了油盐酱醋，我知道一个人的成功都是从坚持不要脸开始，我持续新的努力，是因为我想活成自己喜欢的样子，我旋哥一个24岁，存款为零，26岁，拥有社会标配的90后，分享我0~1的逆袭经验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8E3D9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8E3" w:rsidRDefault="00A404AB">
      <w:r>
        <w:separator/>
      </w:r>
    </w:p>
  </w:endnote>
  <w:endnote w:type="continuationSeparator" w:id="0">
    <w:p w:rsidR="005328E3" w:rsidRDefault="00A4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B17E3"/>
  <w:p w:rsidR="008E3D92" w:rsidRDefault="00A404A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92" w:rsidRPr="00AB17E3" w:rsidRDefault="00AB17E3" w:rsidP="00AB17E3">
    <w:pPr>
      <w:jc w:val="center"/>
      <w:rPr>
        <w:rFonts w:ascii="微软雅黑" w:eastAsia="微软雅黑" w:hAnsi="微软雅黑"/>
        <w:color w:val="000000"/>
      </w:rPr>
    </w:pPr>
    <w:r w:rsidRPr="00AB17E3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8E3" w:rsidRDefault="00A404AB">
      <w:r>
        <w:separator/>
      </w:r>
    </w:p>
  </w:footnote>
  <w:footnote w:type="continuationSeparator" w:id="0">
    <w:p w:rsidR="005328E3" w:rsidRDefault="00A40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B17E3"/>
  <w:p w:rsidR="008E3D92" w:rsidRDefault="00A404A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92" w:rsidRPr="00AB17E3" w:rsidRDefault="00AB17E3" w:rsidP="00AB17E3">
    <w:pPr>
      <w:jc w:val="center"/>
      <w:rPr>
        <w:rFonts w:ascii="微软雅黑" w:eastAsia="微软雅黑" w:hAnsi="微软雅黑"/>
        <w:color w:val="000000"/>
      </w:rPr>
    </w:pPr>
    <w:r w:rsidRPr="00AB17E3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3D92"/>
    <w:rsid w:val="005328E3"/>
    <w:rsid w:val="008E3D92"/>
    <w:rsid w:val="00A404AB"/>
    <w:rsid w:val="00AB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4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4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4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