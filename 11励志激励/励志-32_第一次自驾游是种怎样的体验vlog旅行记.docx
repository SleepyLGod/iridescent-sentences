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AE" w:rsidRDefault="00B6064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1次自驾游是种怎样的体验？在浙江杭州，据说这片湖上有1078座小岛，因此得名千岛湖淳车车在这儿，两天一夜，一人一车，你好，带我去千岛湖画好，这是在2019上半年100多天，996的号上，从杭州到淳安县是两个小时的车程，绿荫、阳光、湖水、蓝天、风景旧曾谙、画船、听、雨、眠，相比于杭州西湖文化历史厚重，而这里年轻更有活力，如果天气炎热，建议你去千岛湖大峡谷玩一次漂流，我们现在介绍在这一个问题能让你浑身迟到。 </w:t>
      </w:r>
    </w:p>
    <w:p w:rsidR="00EB44AE" w:rsidRDefault="00B6064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好！单点性的工作是北漂生活的主旋律，旅行，就是给单曲循环的日子，偶尔借一次，随机播放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B44A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DC1" w:rsidRDefault="00B60648">
      <w:r>
        <w:separator/>
      </w:r>
    </w:p>
  </w:endnote>
  <w:endnote w:type="continuationSeparator" w:id="0">
    <w:p w:rsidR="001D3DC1" w:rsidRDefault="00B6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5AE1"/>
  <w:p w:rsidR="00EB44AE" w:rsidRDefault="00B606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4AE" w:rsidRPr="00A75AE1" w:rsidRDefault="00A75AE1" w:rsidP="00A75AE1">
    <w:pPr>
      <w:jc w:val="center"/>
      <w:rPr>
        <w:rFonts w:ascii="微软雅黑" w:eastAsia="微软雅黑" w:hAnsi="微软雅黑"/>
        <w:color w:val="000000"/>
      </w:rPr>
    </w:pPr>
    <w:r w:rsidRPr="00A75AE1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DC1" w:rsidRDefault="00B60648">
      <w:r>
        <w:separator/>
      </w:r>
    </w:p>
  </w:footnote>
  <w:footnote w:type="continuationSeparator" w:id="0">
    <w:p w:rsidR="001D3DC1" w:rsidRDefault="00B60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5AE1"/>
  <w:p w:rsidR="00EB44AE" w:rsidRDefault="00B606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4AE" w:rsidRPr="00A75AE1" w:rsidRDefault="00A75AE1" w:rsidP="00A75AE1">
    <w:pPr>
      <w:jc w:val="center"/>
      <w:rPr>
        <w:rFonts w:ascii="微软雅黑" w:eastAsia="微软雅黑" w:hAnsi="微软雅黑"/>
        <w:color w:val="000000"/>
      </w:rPr>
    </w:pPr>
    <w:r w:rsidRPr="00A75AE1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44AE"/>
    <w:rsid w:val="001D3DC1"/>
    <w:rsid w:val="00A75AE1"/>
    <w:rsid w:val="00B60648"/>
    <w:rsid w:val="00E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6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