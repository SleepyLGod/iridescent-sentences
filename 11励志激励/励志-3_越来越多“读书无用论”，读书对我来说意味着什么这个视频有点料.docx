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0F" w:rsidRDefault="00FD030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人为啥要学习，坐着快乐的猪，它不香，我高二成绩很不好，物理模考我同桌考了13分，我考19，比他好，我们不以为是范围，是一种哈哈大笑，在我的高中，那是个努力会被嘲笑的地方，直到高三开始刻苦备战高考，那时候想考中国传媒大学，听起来像开玩笑，而且像我这种成绩垫底的人，突然发愤图强，遇到的第一大阻力就是同学的嘲笑，你这么刻苦，学生有用吗！ </w:t>
      </w:r>
    </w:p>
    <w:p w:rsidR="00C04C0F" w:rsidRDefault="00FD030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次模考结束以后，朋友出校门过马路，问我考怎么样，我说想考进年级前200，然后他就年级前200很难考，就你不可能的事儿，回家哭了半小时，最后我没考上中传，他得很远，但高考成绩是班级第一去了西南大学，在重庆，无论你是谁，过去怎么样努力，至少会被尊重的地方，对大伙也很颓废了，比如是有静静天天打游戏，然后珍珍就天天摔工艺，但是你去晨读背单词上自习，他们一定就是你很棒，你很厉害，那是一种，虽然我做不到，但是你做到了我尊重你，然后17年我就来了北京，开始在自己跳动工作，又试穿新天地，当时我外经贸的男同学就在茶水间感叹了，这是无论怎么努力都不过分的地方，大家都好厉害，无论你怎么努力，都会发现有人比你还努力，而且项清美出来的脑子是真的好吃，智商碾压你不服不行，梦想奥斯卡不会有人嘲笑你，但是业务能力他真的会被人嘲笑，从高中到大学到北京，一步步走向新层级，不存在内层比那层更高级，我们终其一生努力，修行不过是寻找志同道合的人和喜欢的一切在一起，比如说读书没用过，拍手叫好，我们这两个平行世界各自安好，只是我今后的人生不想同你一道对三观不合的圈子有说不的权利，正是我心中好好学习的意义之一！ </w:t>
      </w:r>
    </w:p>
    <w:p w:rsidR="00C04C0F" w:rsidRDefault="00FD030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我是别北漂95后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C04C0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AD1" w:rsidRDefault="00FD030E">
      <w:r>
        <w:separator/>
      </w:r>
    </w:p>
  </w:endnote>
  <w:endnote w:type="continuationSeparator" w:id="0">
    <w:p w:rsidR="00217AD1" w:rsidRDefault="00FD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3BD4"/>
  <w:p w:rsidR="00C04C0F" w:rsidRDefault="00FD030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0F" w:rsidRPr="00E83BD4" w:rsidRDefault="00E83BD4" w:rsidP="00E83BD4">
    <w:pPr>
      <w:jc w:val="center"/>
      <w:rPr>
        <w:rFonts w:ascii="微软雅黑" w:eastAsia="微软雅黑" w:hAnsi="微软雅黑"/>
        <w:color w:val="000000"/>
      </w:rPr>
    </w:pPr>
    <w:r w:rsidRPr="00E83BD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AD1" w:rsidRDefault="00FD030E">
      <w:r>
        <w:separator/>
      </w:r>
    </w:p>
  </w:footnote>
  <w:footnote w:type="continuationSeparator" w:id="0">
    <w:p w:rsidR="00217AD1" w:rsidRDefault="00FD0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3BD4"/>
  <w:p w:rsidR="00C04C0F" w:rsidRDefault="00FD030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C0F" w:rsidRPr="00E83BD4" w:rsidRDefault="00E83BD4" w:rsidP="00E83BD4">
    <w:pPr>
      <w:jc w:val="center"/>
      <w:rPr>
        <w:rFonts w:ascii="微软雅黑" w:eastAsia="微软雅黑" w:hAnsi="微软雅黑"/>
        <w:color w:val="000000"/>
      </w:rPr>
    </w:pPr>
    <w:r w:rsidRPr="00E83BD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4C0F"/>
    <w:rsid w:val="00217AD1"/>
    <w:rsid w:val="00C04C0F"/>
    <w:rsid w:val="00E83BD4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3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