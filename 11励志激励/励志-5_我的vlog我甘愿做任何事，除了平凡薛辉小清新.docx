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464" w:rsidRDefault="00E43CBD">
      <w:pPr>
        <w:spacing w:after="240"/>
        <w:rPr>
          <w:rFonts w:ascii="宋体" w:eastAsia="宋体" w:hAnsi="宋体" w:cs="宋体"/>
        </w:rPr>
      </w:pPr>
      <w:r>
        <w:rPr>
          <w:rFonts w:ascii="宋体" w:eastAsia="宋体" w:hAnsi="宋体" w:cs="宋体"/>
        </w:rPr>
        <w:t xml:space="preserve">一周6天早九晚6 12:00前不睡觉，要迟到了才起床，白天上班晚上煲剧，周末窝在被窝里看综艺碎片时间，来把王者中间换几盘，吃鸡月薪几千，负担不起，体面的衣服、鞋子，应付不起，聚会和party没关系，还有花借信用卡舒适区的安逸，将心变成一潭死水，颓废、随葬这样的生活或许没什么不对，但是这世界风大浪急，我想要更多选择的权利，对于绝大多数像我这样，身处底层、深陷女找的人来说，学习努力的学习是唯一翻盘的机会，我真的需要一个契机，哪怕是死水一样的生活。 </w:t>
      </w:r>
    </w:p>
    <w:p w:rsidR="00E73464" w:rsidRDefault="00E43CBD">
      <w:pPr>
        <w:spacing w:before="240" w:after="240"/>
        <w:rPr>
          <w:rFonts w:ascii="宋体" w:eastAsia="宋体" w:hAnsi="宋体" w:cs="宋体"/>
        </w:rPr>
      </w:pPr>
      <w:r>
        <w:rPr>
          <w:rFonts w:ascii="宋体" w:eastAsia="宋体" w:hAnsi="宋体" w:cs="宋体"/>
        </w:rPr>
        <w:t>其他人我不了解，但我特别清楚自己要是再不抽出时间来创造自己想要的生活，那么最终不得不花更多的时间来面对那些花和信用卡催促还款的信息。一定要绷紧，你做出点成绩来，全世界都会对你表演有角色。I'm willing to do anything but ordinary which moon rain</w:t>
      </w:r>
      <w:bookmarkStart w:id="0" w:name="_GoBack"/>
      <w:bookmarkEnd w:id="0"/>
      <w:r>
        <w:rPr>
          <w:rFonts w:ascii="宋体" w:eastAsia="宋体" w:hAnsi="宋体" w:cs="宋体"/>
        </w:rPr>
        <w:t xml:space="preserve">。 </w:t>
      </w:r>
    </w:p>
    <w:sectPr w:rsidR="00E73464">
      <w:headerReference w:type="even" r:id="rId7"/>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633" w:rsidRDefault="00E43CBD">
      <w:r>
        <w:separator/>
      </w:r>
    </w:p>
  </w:endnote>
  <w:endnote w:type="continuationSeparator" w:id="0">
    <w:p w:rsidR="007D1633" w:rsidRDefault="00E4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46FA"/>
  <w:p w:rsidR="00E73464" w:rsidRDefault="00E43CB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64" w:rsidRPr="00E546FA" w:rsidRDefault="00E546FA" w:rsidP="00E546FA">
    <w:pPr>
      <w:jc w:val="center"/>
      <w:rPr>
        <w:rFonts w:ascii="微软雅黑" w:eastAsia="微软雅黑" w:hAnsi="微软雅黑"/>
        <w:color w:val="000000"/>
      </w:rPr>
    </w:pPr>
    <w:r w:rsidRPr="00E546FA">
      <w:rPr>
        <w:rFonts w:ascii="微软雅黑" w:eastAsia="微软雅黑" w:hAnsi="微软雅黑" w:hint="eastAsia"/>
        <w:color w:val="000000"/>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633" w:rsidRDefault="00E43CBD">
      <w:r>
        <w:separator/>
      </w:r>
    </w:p>
  </w:footnote>
  <w:footnote w:type="continuationSeparator" w:id="0">
    <w:p w:rsidR="007D1633" w:rsidRDefault="00E43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546FA"/>
  <w:p w:rsidR="00E73464" w:rsidRDefault="00E43CB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464" w:rsidRPr="00E546FA" w:rsidRDefault="00E546FA" w:rsidP="00E546FA">
    <w:pPr>
      <w:jc w:val="center"/>
      <w:rPr>
        <w:rFonts w:ascii="微软雅黑" w:eastAsia="微软雅黑" w:hAnsi="微软雅黑"/>
        <w:color w:val="000000"/>
      </w:rPr>
    </w:pPr>
    <w:r w:rsidRPr="00E546FA">
      <w:rPr>
        <w:rFonts w:ascii="微软雅黑" w:eastAsia="微软雅黑" w:hAnsi="微软雅黑" w:hint="eastAsia"/>
        <w:color w:val="000000"/>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3464"/>
    <w:rsid w:val="007D1633"/>
    <w:rsid w:val="00E43CBD"/>
    <w:rsid w:val="00E546FA"/>
    <w:rsid w:val="00E7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3C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3CBD"/>
    <w:rPr>
      <w:sz w:val="18"/>
      <w:szCs w:val="18"/>
    </w:rPr>
  </w:style>
  <w:style w:type="paragraph" w:styleId="a4">
    <w:name w:val="footer"/>
    <w:basedOn w:val="a"/>
    <w:link w:val="Char0"/>
    <w:uiPriority w:val="99"/>
    <w:unhideWhenUsed/>
    <w:rsid w:val="00E43CBD"/>
    <w:pPr>
      <w:tabs>
        <w:tab w:val="center" w:pos="4153"/>
        <w:tab w:val="right" w:pos="8306"/>
      </w:tabs>
      <w:snapToGrid w:val="0"/>
    </w:pPr>
    <w:rPr>
      <w:sz w:val="18"/>
      <w:szCs w:val="18"/>
    </w:rPr>
  </w:style>
  <w:style w:type="character" w:customStyle="1" w:styleId="Char0">
    <w:name w:val="页脚 Char"/>
    <w:basedOn w:val="a0"/>
    <w:link w:val="a4"/>
    <w:uiPriority w:val="99"/>
    <w:rsid w:val="00E43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320</Characters>
  <Application>Microsoft Office Word</Application>
  <DocSecurity>0</DocSecurity>
  <Lines>2</Lines>
  <Paragraphs>1</Paragraphs>
  <ScaleCrop>false</ScaleCrop>
  <Company/>
  <LinksUpToDate>false</LinksUpToDate>
  <CharactersWithSpaces>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2021-11-16T14:35:00Z</dcterms:created>
  <dcterms:modified xsi:type="dcterms:W3CDTF">2022-05-22T16:06:00Z</dcterms:modified>
</cp:coreProperties>
</file>