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03" w:rsidRDefault="009F5B82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是的。你把这个项目卖给公司，弄下来就给你传，因为你提供这个案子构思，我们都可以找更专业的人来做，不一定非用，又受到一个血淋淋的教训，又学到上了一课，一个筹划两个多月的项目，丢了心血荒废，被动出去、无力反抗，我记得我以前挺嚣张，也曾仗着业绩优秀而目中无人，印象中的自己应该是一个不可缺少的人。可这一次现实的社会给我上了一课，特别奇怪，不知道为什么我没有特别过激的波动，也没有任何抱怨的反应，心中有愤怒，更多的却是深深的无力感。 </w:t>
      </w:r>
    </w:p>
    <w:p w:rsidR="005D0903" w:rsidRDefault="009F5B82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长时间的荒废终究是让我丧失了自己的核心竞争力，在他人眼中我不再重要。我不怨任何人，我只怪我自己。既然事实如此，那就努力改变现状，个人核心竞争力不够，我就狠下心来拼命的提升自己的各项业务素质。哪里不行我就不哪里，我坚定的告诉自己，决不会让类似的事情再发生在自己身上。今天失去的我一定会用自己双手再拿回来走。你</w:t>
      </w:r>
      <w:bookmarkStart w:id="0" w:name="_GoBack"/>
      <w:bookmarkEnd w:id="0"/>
      <w:r>
        <w:rPr>
          <w:rFonts w:ascii="宋体" w:eastAsia="宋体" w:hAnsi="宋体" w:cs="宋体"/>
        </w:rPr>
        <w:t xml:space="preserve">们 </w:t>
      </w:r>
    </w:p>
    <w:sectPr w:rsidR="005D090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BF6" w:rsidRDefault="009F5B82">
      <w:r>
        <w:separator/>
      </w:r>
    </w:p>
  </w:endnote>
  <w:endnote w:type="continuationSeparator" w:id="0">
    <w:p w:rsidR="00FB6BF6" w:rsidRDefault="009F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10160"/>
  <w:p w:rsidR="005D0903" w:rsidRDefault="009F5B8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03" w:rsidRPr="00810160" w:rsidRDefault="00810160" w:rsidP="00810160">
    <w:pPr>
      <w:jc w:val="center"/>
      <w:rPr>
        <w:rFonts w:ascii="微软雅黑" w:eastAsia="微软雅黑" w:hAnsi="微软雅黑"/>
        <w:color w:val="000000"/>
      </w:rPr>
    </w:pPr>
    <w:r w:rsidRPr="0081016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BF6" w:rsidRDefault="009F5B82">
      <w:r>
        <w:separator/>
      </w:r>
    </w:p>
  </w:footnote>
  <w:footnote w:type="continuationSeparator" w:id="0">
    <w:p w:rsidR="00FB6BF6" w:rsidRDefault="009F5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10160"/>
  <w:p w:rsidR="005D0903" w:rsidRDefault="009F5B8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03" w:rsidRPr="00810160" w:rsidRDefault="00810160" w:rsidP="00810160">
    <w:pPr>
      <w:jc w:val="center"/>
      <w:rPr>
        <w:rFonts w:ascii="微软雅黑" w:eastAsia="微软雅黑" w:hAnsi="微软雅黑"/>
        <w:color w:val="000000"/>
      </w:rPr>
    </w:pPr>
    <w:r w:rsidRPr="0081016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0903"/>
    <w:rsid w:val="005D0903"/>
    <w:rsid w:val="00810160"/>
    <w:rsid w:val="009F5B82"/>
    <w:rsid w:val="00F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B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B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