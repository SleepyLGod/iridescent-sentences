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31E" w:rsidRDefault="00CC3856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本来这期想讲我的北京搬家故事给我改主意了，我跟心很多人替我急抱歉！刚刚度过的做视频以来最易得一星期，颓废迷茫，情绪化，这也是生活的一面。前两天朋友问我，你是想随便玩玩，还是真的喜欢？我说我愿意花10年20年的时间去做这一件事，他说如果想走得远就保持真诚，别忘初心。两个月前你那些剪片子到凌晨四五点，艰难又专注的日子，不要忘记，我不觉得北漂励志，也不想宣扬什么年轻就要怎样，谁规定的，我只想把我经历的我看到的是和屏幕前的你分享，然后你知道这世上还有我这样一类人，或者我这样的生活仅此而已。 </w:t>
      </w:r>
    </w:p>
    <w:p w:rsidR="00E3331E" w:rsidRDefault="00CC3856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最近听到很多声音，比如北漂的题材做不长久，总有一天你的故事会讲完，一个普通人的生活总要回归平淡。也许不过我要准备创业了，新的故事就要开始了。优先一生愿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E3331E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A20" w:rsidRDefault="00CC3856">
      <w:r>
        <w:separator/>
      </w:r>
    </w:p>
  </w:endnote>
  <w:endnote w:type="continuationSeparator" w:id="0">
    <w:p w:rsidR="00220A20" w:rsidRDefault="00CC3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6742D"/>
  <w:p w:rsidR="00E3331E" w:rsidRDefault="00CC3856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31E" w:rsidRPr="0006742D" w:rsidRDefault="0006742D" w:rsidP="0006742D">
    <w:pPr>
      <w:jc w:val="center"/>
      <w:rPr>
        <w:rFonts w:ascii="微软雅黑" w:eastAsia="微软雅黑" w:hAnsi="微软雅黑"/>
        <w:color w:val="000000"/>
      </w:rPr>
    </w:pPr>
    <w:r w:rsidRPr="0006742D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A20" w:rsidRDefault="00CC3856">
      <w:r>
        <w:separator/>
      </w:r>
    </w:p>
  </w:footnote>
  <w:footnote w:type="continuationSeparator" w:id="0">
    <w:p w:rsidR="00220A20" w:rsidRDefault="00CC38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6742D"/>
  <w:p w:rsidR="00E3331E" w:rsidRDefault="00CC3856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31E" w:rsidRPr="0006742D" w:rsidRDefault="0006742D" w:rsidP="0006742D">
    <w:pPr>
      <w:jc w:val="center"/>
      <w:rPr>
        <w:rFonts w:ascii="微软雅黑" w:eastAsia="微软雅黑" w:hAnsi="微软雅黑"/>
        <w:color w:val="000000"/>
      </w:rPr>
    </w:pPr>
    <w:r w:rsidRPr="0006742D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3331E"/>
    <w:rsid w:val="0006742D"/>
    <w:rsid w:val="00220A20"/>
    <w:rsid w:val="00CC3856"/>
    <w:rsid w:val="00E3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8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8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85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8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2021-11-16T14:36:00Z</dcterms:created>
  <dcterms:modified xsi:type="dcterms:W3CDTF">2022-05-22T16:07:00Z</dcterms:modified>
</cp:coreProperties>
</file>