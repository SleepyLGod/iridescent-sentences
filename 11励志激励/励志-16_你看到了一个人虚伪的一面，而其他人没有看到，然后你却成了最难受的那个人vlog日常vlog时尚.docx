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543" w:rsidRDefault="004E07AC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你有被自己信任的人欺骗过吗？我有一个关系很好的同事，经常一起吃饭，一起加班，一起吐槽，最近我做了一个创意策划，花了4天，因为他的专业能力比我强，中考前我发给他看一看，希望能给我提一些修改意见，可能因为他活也多，就拖了几天，然后突然有一天下班之后，我发现那边策划被发布了，数的他的名字那种感觉，就像是突然被人掐住了喉咙，我没有去问他，只是从那以后我每天都要找不同的理由，我跟大家一起吃饭，因为他也在没有告诉领导，毕竟人家能力比我强，凭什么相信我，我没有告诉任何一个同事，因为在他们眼里他应该和我之前看到的一样，那么优秀，这几周在组里所有人都和往常一样，只有我一个人备受将军，然后我申请调度，最近我的话都特别少，就感觉信任这个东西忘记看不清，吃亏了，我才发现那句话，原来说的是对的，来工作室来挣钱的，不是来交朋友交到，是经济交不到才是正常的，而我能做的就是提升自己，有竞争力，才有说话的</w:t>
      </w:r>
      <w:bookmarkStart w:id="0" w:name="_GoBack"/>
      <w:bookmarkEnd w:id="0"/>
      <w:r>
        <w:rPr>
          <w:rFonts w:ascii="宋体" w:eastAsia="宋体" w:hAnsi="宋体" w:cs="宋体"/>
        </w:rPr>
        <w:t xml:space="preserve">！ </w:t>
      </w:r>
    </w:p>
    <w:sectPr w:rsidR="00F23543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A6C" w:rsidRDefault="004E07AC">
      <w:r>
        <w:separator/>
      </w:r>
    </w:p>
  </w:endnote>
  <w:endnote w:type="continuationSeparator" w:id="0">
    <w:p w:rsidR="00B47A6C" w:rsidRDefault="004E0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B30B4"/>
  <w:p w:rsidR="00F23543" w:rsidRDefault="004E07A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543" w:rsidRPr="00FB30B4" w:rsidRDefault="00FB30B4" w:rsidP="00FB30B4">
    <w:pPr>
      <w:jc w:val="center"/>
      <w:rPr>
        <w:rFonts w:ascii="微软雅黑" w:eastAsia="微软雅黑" w:hAnsi="微软雅黑"/>
        <w:color w:val="000000"/>
      </w:rPr>
    </w:pPr>
    <w:r w:rsidRPr="00FB30B4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A6C" w:rsidRDefault="004E07AC">
      <w:r>
        <w:separator/>
      </w:r>
    </w:p>
  </w:footnote>
  <w:footnote w:type="continuationSeparator" w:id="0">
    <w:p w:rsidR="00B47A6C" w:rsidRDefault="004E07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B30B4"/>
  <w:p w:rsidR="00F23543" w:rsidRDefault="004E07A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543" w:rsidRPr="00FB30B4" w:rsidRDefault="00FB30B4" w:rsidP="00FB30B4">
    <w:pPr>
      <w:jc w:val="center"/>
      <w:rPr>
        <w:rFonts w:ascii="微软雅黑" w:eastAsia="微软雅黑" w:hAnsi="微软雅黑"/>
        <w:color w:val="000000"/>
      </w:rPr>
    </w:pPr>
    <w:r w:rsidRPr="00FB30B4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23543"/>
    <w:rsid w:val="004E07AC"/>
    <w:rsid w:val="00B47A6C"/>
    <w:rsid w:val="00F23543"/>
    <w:rsid w:val="00FB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0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07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07A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07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2022-05-22T16:07:00Z</dcterms:modified>
</cp:coreProperties>
</file>