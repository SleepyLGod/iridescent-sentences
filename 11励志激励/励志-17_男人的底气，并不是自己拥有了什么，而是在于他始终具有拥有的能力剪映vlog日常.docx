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47" w:rsidRDefault="00204FD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很多人问我，你自己混成这样有什么底气鼓励别人？所以一个男人的底气是什么？房子、车子还是钞票？我不否认在当今的社会财富是很重要的一个衡量指标，但我仍然觉得更应该优先寻求的是那种随时可以去拥有的能力，一种完全属于自身的能力。如果具备了这样的素质，那么我们想要的总会如期而至。活了快30年，我终于明白，有错就要认，想要就去挣，不懂就去学。对于现在的我而言，男人的底气并不是自己拥有了什么，而是在于他始终具有拥有的能力。 </w:t>
      </w:r>
    </w:p>
    <w:p w:rsidR="00BA2347" w:rsidRDefault="00204FDF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我鼓励自己最多的一句话就是，或许我做不成最好最棒，但是我能做到越来越好，不是吗？我相信今天我没有的这些东西，只要学会了学习和执行的方法，未来我一定赚得到。我是沐恩，边军越来越好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BA234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4BE" w:rsidRDefault="00204FDF">
      <w:r>
        <w:separator/>
      </w:r>
    </w:p>
  </w:endnote>
  <w:endnote w:type="continuationSeparator" w:id="0">
    <w:p w:rsidR="009F64BE" w:rsidRDefault="0020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7B1A"/>
  <w:p w:rsidR="00BA2347" w:rsidRDefault="00204FD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47" w:rsidRPr="00777B1A" w:rsidRDefault="00777B1A" w:rsidP="00777B1A">
    <w:pPr>
      <w:jc w:val="center"/>
      <w:rPr>
        <w:rFonts w:ascii="微软雅黑" w:eastAsia="微软雅黑" w:hAnsi="微软雅黑"/>
        <w:color w:val="000000"/>
      </w:rPr>
    </w:pPr>
    <w:r w:rsidRPr="00777B1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4BE" w:rsidRDefault="00204FDF">
      <w:r>
        <w:separator/>
      </w:r>
    </w:p>
  </w:footnote>
  <w:footnote w:type="continuationSeparator" w:id="0">
    <w:p w:rsidR="009F64BE" w:rsidRDefault="00204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7B1A"/>
  <w:p w:rsidR="00BA2347" w:rsidRDefault="00204FD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47" w:rsidRPr="00777B1A" w:rsidRDefault="00777B1A" w:rsidP="00777B1A">
    <w:pPr>
      <w:jc w:val="center"/>
      <w:rPr>
        <w:rFonts w:ascii="微软雅黑" w:eastAsia="微软雅黑" w:hAnsi="微软雅黑"/>
        <w:color w:val="000000"/>
      </w:rPr>
    </w:pPr>
    <w:r w:rsidRPr="00777B1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47"/>
    <w:rsid w:val="00204FDF"/>
    <w:rsid w:val="00777B1A"/>
    <w:rsid w:val="009F64BE"/>
    <w:rsid w:val="00B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F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