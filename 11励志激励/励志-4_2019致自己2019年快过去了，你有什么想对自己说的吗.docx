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E9E" w:rsidRDefault="00941B38">
      <w:pPr>
        <w:spacing w:after="240"/>
        <w:rPr>
          <w:rFonts w:ascii="宋体" w:eastAsia="宋体" w:hAnsi="宋体" w:cs="宋体"/>
        </w:rPr>
      </w:pPr>
      <w:r>
        <w:rPr>
          <w:rFonts w:ascii="宋体" w:eastAsia="宋体" w:hAnsi="宋体" w:cs="宋体"/>
        </w:rPr>
        <w:t xml:space="preserve">就让这事解决的问题会一次一次以不同的方式出现在你眼前就知道自己的位置，所以正视它，彻底解决它。一旦你从心里接受了自己的弱点，就再没有人可以用这件事来伤害，会要滴下求提升完善自己。 </w:t>
      </w:r>
    </w:p>
    <w:p w:rsidR="00747E9E" w:rsidRDefault="00941B38">
      <w:pPr>
        <w:spacing w:before="240" w:after="240"/>
        <w:rPr>
          <w:rFonts w:ascii="宋体" w:eastAsia="宋体" w:hAnsi="宋体" w:cs="宋体"/>
        </w:rPr>
      </w:pPr>
      <w:r>
        <w:rPr>
          <w:rFonts w:ascii="宋体" w:eastAsia="宋体" w:hAnsi="宋体" w:cs="宋体"/>
        </w:rPr>
        <w:t xml:space="preserve">三四月做的事，在八九月自然会有答案。站得高一点。再高一点，这样别人的痛苦才会恨不到。要记住人到了一定岁数，自己就得是屋檐，再也没有办法找people手语。 </w:t>
      </w:r>
    </w:p>
    <w:p w:rsidR="00747E9E" w:rsidRDefault="00941B38">
      <w:pPr>
        <w:spacing w:before="240" w:after="240"/>
        <w:rPr>
          <w:rFonts w:ascii="宋体" w:eastAsia="宋体" w:hAnsi="宋体" w:cs="宋体"/>
        </w:rPr>
      </w:pPr>
      <w:r>
        <w:rPr>
          <w:rFonts w:ascii="宋体" w:eastAsia="宋体" w:hAnsi="宋体" w:cs="宋体"/>
        </w:rPr>
        <w:t xml:space="preserve">梦想晶晶还是要有的，虽然喝大了，聊上了一声沉舟，下次夫妻生活的确太沉闷了，但是跑起来就会有风，人穷莫如重，就自己该做的事沉下心去，等自己利落体面一点的时候，再去跟真正的好朋友聊聊天、说说话，干一辈，结果又忽然之间不知道自己为什么要努力学习，又辛苦了。 </w:t>
      </w:r>
    </w:p>
    <w:p w:rsidR="00747E9E" w:rsidRDefault="00941B38">
      <w:pPr>
        <w:spacing w:before="240" w:after="240"/>
        <w:rPr>
          <w:rFonts w:ascii="宋体" w:eastAsia="宋体" w:hAnsi="宋体" w:cs="宋体"/>
        </w:rPr>
      </w:pPr>
      <w:r>
        <w:rPr>
          <w:rFonts w:ascii="宋体" w:eastAsia="宋体" w:hAnsi="宋体" w:cs="宋体"/>
        </w:rPr>
        <w:t>那就去医院急诊室的门口坐一天。13年。天下来就清醒了，这些事儿就都有答案。这世上有人住高楼，有人在深沟，有人光芒万丈，也有人一身锈吗？学生。你想做哪一种？我是noon。愿君安好，病菌越来越好</w:t>
      </w:r>
      <w:bookmarkStart w:id="0" w:name="_GoBack"/>
      <w:bookmarkEnd w:id="0"/>
      <w:r>
        <w:rPr>
          <w:rFonts w:ascii="宋体" w:eastAsia="宋体" w:hAnsi="宋体" w:cs="宋体"/>
        </w:rPr>
        <w:t xml:space="preserve">。 </w:t>
      </w:r>
    </w:p>
    <w:sectPr w:rsidR="00747E9E">
      <w:headerReference w:type="even" r:id="rId7"/>
      <w:headerReference w:type="default" r:id="rId8"/>
      <w:footerReference w:type="even"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B72" w:rsidRDefault="00941B38">
      <w:r>
        <w:separator/>
      </w:r>
    </w:p>
  </w:endnote>
  <w:endnote w:type="continuationSeparator" w:id="0">
    <w:p w:rsidR="00386B72" w:rsidRDefault="00941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C76120"/>
  <w:p w:rsidR="00747E9E" w:rsidRDefault="00941B38">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E9E" w:rsidRPr="00C76120" w:rsidRDefault="00C76120" w:rsidP="00C76120">
    <w:pPr>
      <w:jc w:val="center"/>
      <w:rPr>
        <w:rFonts w:ascii="微软雅黑" w:eastAsia="微软雅黑" w:hAnsi="微软雅黑"/>
        <w:color w:val="000000"/>
      </w:rPr>
    </w:pPr>
    <w:r w:rsidRPr="00C76120">
      <w:rPr>
        <w:rFonts w:ascii="微软雅黑" w:eastAsia="微软雅黑" w:hAnsi="微软雅黑" w:hint="eastAsia"/>
        <w:color w:val="000000"/>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B72" w:rsidRDefault="00941B38">
      <w:r>
        <w:separator/>
      </w:r>
    </w:p>
  </w:footnote>
  <w:footnote w:type="continuationSeparator" w:id="0">
    <w:p w:rsidR="00386B72" w:rsidRDefault="00941B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C76120"/>
  <w:p w:rsidR="00747E9E" w:rsidRDefault="00941B38">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E9E" w:rsidRPr="00C76120" w:rsidRDefault="00C76120" w:rsidP="00C76120">
    <w:pPr>
      <w:jc w:val="center"/>
      <w:rPr>
        <w:rFonts w:ascii="微软雅黑" w:eastAsia="微软雅黑" w:hAnsi="微软雅黑"/>
        <w:color w:val="000000"/>
      </w:rPr>
    </w:pPr>
    <w:r w:rsidRPr="00C76120">
      <w:rPr>
        <w:rFonts w:ascii="微软雅黑" w:eastAsia="微软雅黑" w:hAnsi="微软雅黑" w:hint="eastAsia"/>
        <w:color w:val="000000"/>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47E9E"/>
    <w:rsid w:val="00386B72"/>
    <w:rsid w:val="00747E9E"/>
    <w:rsid w:val="00941B38"/>
    <w:rsid w:val="00C76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41B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41B38"/>
    <w:rPr>
      <w:sz w:val="18"/>
      <w:szCs w:val="18"/>
    </w:rPr>
  </w:style>
  <w:style w:type="paragraph" w:styleId="a4">
    <w:name w:val="footer"/>
    <w:basedOn w:val="a"/>
    <w:link w:val="Char0"/>
    <w:uiPriority w:val="99"/>
    <w:unhideWhenUsed/>
    <w:rsid w:val="00941B38"/>
    <w:pPr>
      <w:tabs>
        <w:tab w:val="center" w:pos="4153"/>
        <w:tab w:val="right" w:pos="8306"/>
      </w:tabs>
      <w:snapToGrid w:val="0"/>
    </w:pPr>
    <w:rPr>
      <w:sz w:val="18"/>
      <w:szCs w:val="18"/>
    </w:rPr>
  </w:style>
  <w:style w:type="character" w:customStyle="1" w:styleId="Char0">
    <w:name w:val="页脚 Char"/>
    <w:basedOn w:val="a0"/>
    <w:link w:val="a4"/>
    <w:uiPriority w:val="99"/>
    <w:rsid w:val="00941B3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58</Words>
  <Characters>337</Characters>
  <Application>Microsoft Office Word</Application>
  <DocSecurity>0</DocSecurity>
  <Lines>2</Lines>
  <Paragraphs>1</Paragraphs>
  <ScaleCrop>false</ScaleCrop>
  <Company/>
  <LinksUpToDate>false</LinksUpToDate>
  <CharactersWithSpaces>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2021-11-16T14:35:00Z</dcterms:created>
  <dcterms:modified xsi:type="dcterms:W3CDTF">2022-05-22T16:06:00Z</dcterms:modified>
</cp:coreProperties>
</file>