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32" w:rsidRDefault="00AF7F2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90后存的钱都拿来干嘛了！北漂两年3000，10万，存银行一年400，利息不多，搞投资跟风炒股，风险来说，攒钱买房，你想的有点做，要么投钱，学点东西给智商开光，要么理财赚点收益，本金利滚利，哪个更靠谱！ </w:t>
      </w:r>
    </w:p>
    <w:p w:rsidR="00A06B32" w:rsidRDefault="00AF7F21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分享身边两个真实案例，一我就说张楠北漂5年之前，在诺基亚大客户销售，两年前，国家不行了，然后张楠跳槽又跳不出去，选择去中欧商学院读MBA，学费46万，靠积蓄和入学贷款，每月要还学校以外，上课认识了几个it精英，告诉他，人工智能很火，可以引荐他，去年10月，他被推荐到某地厂做实习生，没错，之前在诺基亚月薪15,000，因为跨行没经验，但愿从零开始拿实习生的工资，月薪5000障难，每周上班4天半，因为上海的课业还没完，周五下午要请假坐高铁去上海，准备周末上课加考试，周日放学坐晚上7点的飞机飞回北京，如此往复，干了3月，虽然行业资历浅，同事骂他傻蛋，老板喜欢他就MBA吗，很会做向上管理，最后转正工资3万202大航哥工资25,000，两年前他拿20万去炒股，每次出手有亏有赚，整体算下来，本金基本翻了个，他主业是给公司做行业分析，拿着经验去炒股，一吵一个准，工资涨不涨无所谓，现在得加班，耽误他回家赚钱就行，很多同事觉他亏多赚少，弱碱心态不行，看涨就投，看跌就慌，交了7万多的学费，小楷经验不行，投资不靠学，炒股靠直觉，一顿操作，猛如虎，6000亏掉1500，炒股太复杂，我是不敢炒，对于年轻人来说，因为本金少岁，三个被你也付不了，对我来说，爸爸提升自己变得更优秀，挣得也不会少，视频一年意识到颜值很重要，上个月花1500包了跟美妆课，然而并没有变好看多少，但是这次有了护肤的意识和化妆技巧，以前涂份礼物都是咔咔往脸上老师说少量多次才更服帖不脱妆！ </w:t>
      </w:r>
    </w:p>
    <w:p w:rsidR="00A06B32" w:rsidRDefault="00AF7F21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上次有个评论说，口红还挺好看，就是经典的D1999当时买它花了200多，昨天我看拼多多只要176，不敢相信吗，拼多多今年是真的便宜，今年双11拼多多是有返利，补贴，有钱任性，但是水全网价格双11是1540平度都是775，而且频度都是没有预售的，都是现货，现在拼单狂欢节，各种大牌美妆低至5折，点击下方链接就可以抢总市值，别北漂95后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06B3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CB" w:rsidRDefault="00AF7F21">
      <w:r>
        <w:separator/>
      </w:r>
    </w:p>
  </w:endnote>
  <w:endnote w:type="continuationSeparator" w:id="0">
    <w:p w:rsidR="000573CB" w:rsidRDefault="00AF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59E7"/>
  <w:p w:rsidR="00A06B32" w:rsidRDefault="00AF7F2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B32" w:rsidRPr="006059E7" w:rsidRDefault="006059E7" w:rsidP="006059E7">
    <w:pPr>
      <w:jc w:val="center"/>
      <w:rPr>
        <w:rFonts w:ascii="微软雅黑" w:eastAsia="微软雅黑" w:hAnsi="微软雅黑"/>
        <w:color w:val="000000"/>
      </w:rPr>
    </w:pPr>
    <w:r w:rsidRPr="006059E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CB" w:rsidRDefault="00AF7F21">
      <w:r>
        <w:separator/>
      </w:r>
    </w:p>
  </w:footnote>
  <w:footnote w:type="continuationSeparator" w:id="0">
    <w:p w:rsidR="000573CB" w:rsidRDefault="00AF7F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59E7"/>
  <w:p w:rsidR="00A06B32" w:rsidRDefault="00AF7F2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B32" w:rsidRPr="006059E7" w:rsidRDefault="006059E7" w:rsidP="006059E7">
    <w:pPr>
      <w:jc w:val="center"/>
      <w:rPr>
        <w:rFonts w:ascii="微软雅黑" w:eastAsia="微软雅黑" w:hAnsi="微软雅黑"/>
        <w:color w:val="000000"/>
      </w:rPr>
    </w:pPr>
    <w:r w:rsidRPr="006059E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B32"/>
    <w:rsid w:val="000573CB"/>
    <w:rsid w:val="006059E7"/>
    <w:rsid w:val="00A06B32"/>
    <w:rsid w:val="00A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F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