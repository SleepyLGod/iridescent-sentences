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A6" w:rsidRDefault="00D63B27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有想过有一天你会月入10万吗，我就少级一个95后深漂！记得我刚上高中的话，我们班主任一个月有6000的工资，我心里默默羡慕，有一天我也能拿6000的工资就好了，14年我考上南方科技大学，从无限小城市来到深圳这样的大都市，第一感觉就是物价好高，有一次我去塘朗村吃了顿烧烤，花了67元两天的伙食费，因为钱不够花，大学就开始做点小生意，大三的时候我已经月入三四千了，18年7月大学毕业，我默默下定决心一定要月入过万，7月底我就实现了，2月份我觉得月入2万，8月底我又实现了，9月份我觉得月入3万，9月底我又实现了，我意识到一个月赚3万对我来说不是一件很难的事情，今年3月份我准备成立公司去创业，到今年5月份我已经实现越不行了，我想分享一点是人一定要赶紧敢做，很多人不自信，不敢想，我以我的成长经历告诉你的能量要远远超出你的想象，如果不是大学刚毕业的活动了，5年赚1000的念头，恐怕去年我一个月赚3万的时候就已经心满意足，所以人生一定要齐心复命，感想等。 </w:t>
      </w:r>
    </w:p>
    <w:p w:rsidR="003E47A6" w:rsidRDefault="00D63B2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我是上级一个5年励志，在深圳买房子酒以后，为你分享我从0~1创业历程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3E47A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163" w:rsidRDefault="00D63B27">
      <w:r>
        <w:separator/>
      </w:r>
    </w:p>
  </w:endnote>
  <w:endnote w:type="continuationSeparator" w:id="0">
    <w:p w:rsidR="003A1163" w:rsidRDefault="00D6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D39"/>
  <w:p w:rsidR="003E47A6" w:rsidRDefault="00D63B2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7A6" w:rsidRPr="00BD4D39" w:rsidRDefault="00BD4D39" w:rsidP="00BD4D39">
    <w:pPr>
      <w:jc w:val="center"/>
      <w:rPr>
        <w:rFonts w:ascii="微软雅黑" w:eastAsia="微软雅黑" w:hAnsi="微软雅黑"/>
        <w:color w:val="000000"/>
      </w:rPr>
    </w:pPr>
    <w:r w:rsidRPr="00BD4D3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163" w:rsidRDefault="00D63B27">
      <w:r>
        <w:separator/>
      </w:r>
    </w:p>
  </w:footnote>
  <w:footnote w:type="continuationSeparator" w:id="0">
    <w:p w:rsidR="003A1163" w:rsidRDefault="00D63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D39"/>
  <w:p w:rsidR="003E47A6" w:rsidRDefault="00D63B2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7A6" w:rsidRPr="00BD4D39" w:rsidRDefault="00BD4D39" w:rsidP="00BD4D39">
    <w:pPr>
      <w:jc w:val="center"/>
      <w:rPr>
        <w:rFonts w:ascii="微软雅黑" w:eastAsia="微软雅黑" w:hAnsi="微软雅黑"/>
        <w:color w:val="000000"/>
      </w:rPr>
    </w:pPr>
    <w:r w:rsidRPr="00BD4D3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47A6"/>
    <w:rsid w:val="003A1163"/>
    <w:rsid w:val="003E47A6"/>
    <w:rsid w:val="00BD4D39"/>
    <w:rsid w:val="00D6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