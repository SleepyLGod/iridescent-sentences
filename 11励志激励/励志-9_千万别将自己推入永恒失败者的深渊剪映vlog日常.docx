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D82" w:rsidRDefault="001B369F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昨天有一个网友给我发了私信，他的大概意思是说，他的父母没有能力，没有足够的金钱，给不了他资源，给不了他平台，给不了他！好的工作！言语中充满了对父母的责怪和不满，字里行间流露的都是怀才不遇的怨愤，他本来不太想回复他，就叫私信了，他最后想了想还是跟他聊了聊，我那是我的室友，就是家里有钱，我要是家里有钱，我比他牛逼，你拒绝我证明你也是凡夫俗子，没有什么过人眼光的，比如说哥们瞧不起你，就冲你这话，一辈子啥也不是，命是弱者的借口，运是强者的谦词，如果你永远把别人的成功和出色归结于这样那样的客观条件的话，你自己真的永远都不会再进步了！ </w:t>
      </w:r>
    </w:p>
    <w:p w:rsidR="00FE1D82" w:rsidRDefault="001B369F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真正让你越来越平庸的原因，从来都不是你的背景和关系，而是你的思维和狭隘，真正让你越来越落后于人的原因，从来都不是这样那样的客观因素，而是那颗只会抱怨只会月份的戏，你只见到人家的人前显贵，你却看不到别人背后吃苦受累，张嘴就说我家有钱我也能怎样，兄弟，你这是不讲道理的，每个人都无法选择出生在什么样的家庭，但是我们都能选择怎么样？生活怎么样改变，我们可以卑微如尘土，但是不可以扭曲曲，千万别将自己推入路子。 </w:t>
      </w:r>
    </w:p>
    <w:p w:rsidR="00FE1D82" w:rsidRDefault="001B369F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有的时候某事</w:t>
      </w:r>
      <w:bookmarkStart w:id="0" w:name="_GoBack"/>
      <w:bookmarkEnd w:id="0"/>
      <w:r>
        <w:rPr>
          <w:rFonts w:ascii="宋体" w:eastAsia="宋体" w:hAnsi="宋体" w:cs="宋体"/>
        </w:rPr>
        <w:t xml:space="preserve">！ </w:t>
      </w:r>
    </w:p>
    <w:sectPr w:rsidR="00FE1D82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30A" w:rsidRDefault="001B369F">
      <w:r>
        <w:separator/>
      </w:r>
    </w:p>
  </w:endnote>
  <w:endnote w:type="continuationSeparator" w:id="0">
    <w:p w:rsidR="00BD730A" w:rsidRDefault="001B3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70413"/>
  <w:p w:rsidR="00FE1D82" w:rsidRDefault="001B369F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D82" w:rsidRPr="00070413" w:rsidRDefault="00070413" w:rsidP="00070413">
    <w:pPr>
      <w:jc w:val="center"/>
      <w:rPr>
        <w:rFonts w:ascii="微软雅黑" w:eastAsia="微软雅黑" w:hAnsi="微软雅黑"/>
        <w:color w:val="000000"/>
      </w:rPr>
    </w:pPr>
    <w:r w:rsidRPr="00070413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30A" w:rsidRDefault="001B369F">
      <w:r>
        <w:separator/>
      </w:r>
    </w:p>
  </w:footnote>
  <w:footnote w:type="continuationSeparator" w:id="0">
    <w:p w:rsidR="00BD730A" w:rsidRDefault="001B36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70413"/>
  <w:p w:rsidR="00FE1D82" w:rsidRDefault="001B369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D82" w:rsidRPr="00070413" w:rsidRDefault="00070413" w:rsidP="00070413">
    <w:pPr>
      <w:jc w:val="center"/>
      <w:rPr>
        <w:rFonts w:ascii="微软雅黑" w:eastAsia="微软雅黑" w:hAnsi="微软雅黑"/>
        <w:color w:val="000000"/>
      </w:rPr>
    </w:pPr>
    <w:r w:rsidRPr="00070413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1D82"/>
    <w:rsid w:val="00070413"/>
    <w:rsid w:val="001B369F"/>
    <w:rsid w:val="00BD730A"/>
    <w:rsid w:val="00FE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3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36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36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36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2022-05-22T16:06:00Z</dcterms:modified>
</cp:coreProperties>
</file>