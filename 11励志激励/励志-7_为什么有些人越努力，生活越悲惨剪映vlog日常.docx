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EF3" w:rsidRDefault="00D91F0D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2016年，我街边推广自有品牌，认识了瑶瑶，瘦的只有69斤的他，炎炎夏日依旧在外推广，我们认识的第3天，他说他妈生病急需8000块鱿鱼后，我还是选择帮他一周后我发信息问在吗，没想到他把我拉黑了，我本以为给出了善良，一定会收获别人的温暖，原来变幻莫测的是人心！ </w:t>
      </w:r>
    </w:p>
    <w:p w:rsidR="00EE4EF3" w:rsidRDefault="00D91F0D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三年里，我通过网络销售结合皆兵推广，买了一辆路虎，在中山也有了自己的家，这一路很多人相助，每一位帮助我的人物，并不只是口头感谢，就好比像一位陌生人请教问题，我都会先附上66或者666的红包，得到答案后，我又再附上感谢红包，我懂得！月是感恩，月不复有！ </w:t>
      </w:r>
    </w:p>
    <w:p w:rsidR="00EE4EF3" w:rsidRDefault="00D91F0D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2019年10月步行街，看到瑶瑶瘦小的身影，还重复着以前的工作，我并未找他，我清楚了，在成人的世界，不是每一个人都值得你去善良对待和不懂得感恩的人保持距离，一个人善良，你真的尝着运气不清楚哪一天就会带来意外之喜，我是源哥一个24岁，存款为0，26岁拥有社会标配的90后为你分享我0~1的逆袭故事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EE4EF3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34A" w:rsidRDefault="00D91F0D">
      <w:r>
        <w:separator/>
      </w:r>
    </w:p>
  </w:endnote>
  <w:endnote w:type="continuationSeparator" w:id="0">
    <w:p w:rsidR="006A134A" w:rsidRDefault="00D91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052BB"/>
  <w:p w:rsidR="00EE4EF3" w:rsidRDefault="00D91F0D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EF3" w:rsidRPr="00F052BB" w:rsidRDefault="00F052BB" w:rsidP="00F052BB">
    <w:pPr>
      <w:jc w:val="center"/>
      <w:rPr>
        <w:rFonts w:ascii="微软雅黑" w:eastAsia="微软雅黑" w:hAnsi="微软雅黑"/>
        <w:color w:val="000000"/>
      </w:rPr>
    </w:pPr>
    <w:r w:rsidRPr="00F052BB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34A" w:rsidRDefault="00D91F0D">
      <w:r>
        <w:separator/>
      </w:r>
    </w:p>
  </w:footnote>
  <w:footnote w:type="continuationSeparator" w:id="0">
    <w:p w:rsidR="006A134A" w:rsidRDefault="00D91F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052BB"/>
  <w:p w:rsidR="00EE4EF3" w:rsidRDefault="00D91F0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EF3" w:rsidRPr="00F052BB" w:rsidRDefault="00F052BB" w:rsidP="00F052BB">
    <w:pPr>
      <w:jc w:val="center"/>
      <w:rPr>
        <w:rFonts w:ascii="微软雅黑" w:eastAsia="微软雅黑" w:hAnsi="微软雅黑"/>
        <w:color w:val="000000"/>
      </w:rPr>
    </w:pPr>
    <w:r w:rsidRPr="00F052BB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E4EF3"/>
    <w:rsid w:val="006A134A"/>
    <w:rsid w:val="00D91F0D"/>
    <w:rsid w:val="00EE4EF3"/>
    <w:rsid w:val="00F0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1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1F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1F0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1F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2021-11-16T14:35:00Z</dcterms:created>
  <dcterms:modified xsi:type="dcterms:W3CDTF">2022-05-22T16:06:00Z</dcterms:modified>
</cp:coreProperties>
</file>