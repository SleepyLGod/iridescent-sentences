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D16" w:rsidRDefault="000C0224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今天是我来北京的515天我要回家了，这是我经历的第2次创业。距离它是动车的4个小时，我开始收拾东西，30分钟后搞定准备出发。第2个小时我站在北京站的人流中心，纸票进站关键国防法，人流量，你们自己看看损失。出发前一个小时后车等检票还吃了碗馄饨，28块6:51，终于踏上这辆回家的车，从北京回沈阳是5个小时的路程，这次启动的第3个小时，我在座位上写下了这几句文案，到达沈阳站已经是凌晨，这一路C疲惫，好，再请我给大家点儿了我曾经拥有着的一切</w:t>
      </w:r>
      <w:bookmarkStart w:id="0" w:name="_GoBack"/>
      <w:bookmarkEnd w:id="0"/>
      <w:r>
        <w:rPr>
          <w:rFonts w:ascii="宋体" w:eastAsia="宋体" w:hAnsi="宋体" w:cs="宋体"/>
        </w:rPr>
        <w:t xml:space="preserve">！ </w:t>
      </w:r>
    </w:p>
    <w:sectPr w:rsidR="00D60D1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488" w:rsidRDefault="000C0224">
      <w:r>
        <w:separator/>
      </w:r>
    </w:p>
  </w:endnote>
  <w:endnote w:type="continuationSeparator" w:id="0">
    <w:p w:rsidR="00B77488" w:rsidRDefault="000C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645C5"/>
  <w:p w:rsidR="00D60D16" w:rsidRDefault="000C022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D16" w:rsidRPr="00A645C5" w:rsidRDefault="00A645C5" w:rsidP="00A645C5">
    <w:pPr>
      <w:jc w:val="center"/>
      <w:rPr>
        <w:rFonts w:ascii="微软雅黑" w:eastAsia="微软雅黑" w:hAnsi="微软雅黑"/>
        <w:color w:val="000000"/>
      </w:rPr>
    </w:pPr>
    <w:r w:rsidRPr="00A645C5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488" w:rsidRDefault="000C0224">
      <w:r>
        <w:separator/>
      </w:r>
    </w:p>
  </w:footnote>
  <w:footnote w:type="continuationSeparator" w:id="0">
    <w:p w:rsidR="00B77488" w:rsidRDefault="000C02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645C5"/>
  <w:p w:rsidR="00D60D16" w:rsidRDefault="000C022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0D16" w:rsidRPr="00A645C5" w:rsidRDefault="00A645C5" w:rsidP="00A645C5">
    <w:pPr>
      <w:jc w:val="center"/>
      <w:rPr>
        <w:rFonts w:ascii="微软雅黑" w:eastAsia="微软雅黑" w:hAnsi="微软雅黑"/>
        <w:color w:val="000000"/>
      </w:rPr>
    </w:pPr>
    <w:r w:rsidRPr="00A645C5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0D16"/>
    <w:rsid w:val="000C0224"/>
    <w:rsid w:val="00A645C5"/>
    <w:rsid w:val="00B77488"/>
    <w:rsid w:val="00D6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2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02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02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02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2021-11-16T14:36:00Z</dcterms:created>
  <dcterms:modified xsi:type="dcterms:W3CDTF">2022-05-22T16:08:00Z</dcterms:modified>
</cp:coreProperties>
</file>