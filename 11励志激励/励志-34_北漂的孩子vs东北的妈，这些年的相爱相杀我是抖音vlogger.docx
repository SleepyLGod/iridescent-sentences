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78" w:rsidRDefault="00E8590F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是我来北京的586天挂掉我妈的第1个电话，好，我现在有点忙，先不说了，我在外面跟朋友吃饭，晚点去我睡觉，他终于了，我说，妈，你看透了，你说谁家女儿像你一天就想吃，我邵阳还特别提醒我也搞不完，在外读书工作5年，我不怎么想家，我妈以为我永远在忙，其实不忙的时候也顾不上，我妈说，记得你小时候读一遍，妈妈各位也记得回去街道国际，别人送来的不说差不多了，越阳光高，后来我说我都挺好的，别担心，他也说行，我放心，上一秒小庙下一秒白眼狼，偶尔互相放狠话，我在不在给你打电话了，然后我在评论里看有个程序员说想跟你处对象，那可不行，工作很累的。 </w:t>
      </w:r>
    </w:p>
    <w:p w:rsidR="008C0C78" w:rsidRDefault="00E8590F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北漂的孩子，辽宁的家，就是我和我妈相爱相杀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8C0C7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FCD" w:rsidRDefault="00E8590F">
      <w:r>
        <w:separator/>
      </w:r>
    </w:p>
  </w:endnote>
  <w:endnote w:type="continuationSeparator" w:id="0">
    <w:p w:rsidR="00167FCD" w:rsidRDefault="00E8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0F4B"/>
  <w:p w:rsidR="008C0C78" w:rsidRDefault="00E8590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78" w:rsidRPr="00330F4B" w:rsidRDefault="00330F4B" w:rsidP="00330F4B">
    <w:pPr>
      <w:jc w:val="center"/>
      <w:rPr>
        <w:rFonts w:ascii="微软雅黑" w:eastAsia="微软雅黑" w:hAnsi="微软雅黑"/>
        <w:color w:val="000000"/>
      </w:rPr>
    </w:pPr>
    <w:r w:rsidRPr="00330F4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FCD" w:rsidRDefault="00E8590F">
      <w:r>
        <w:separator/>
      </w:r>
    </w:p>
  </w:footnote>
  <w:footnote w:type="continuationSeparator" w:id="0">
    <w:p w:rsidR="00167FCD" w:rsidRDefault="00E85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0F4B"/>
  <w:p w:rsidR="008C0C78" w:rsidRDefault="00E8590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78" w:rsidRPr="00330F4B" w:rsidRDefault="00330F4B" w:rsidP="00330F4B">
    <w:pPr>
      <w:jc w:val="center"/>
      <w:rPr>
        <w:rFonts w:ascii="微软雅黑" w:eastAsia="微软雅黑" w:hAnsi="微软雅黑"/>
        <w:color w:val="000000"/>
      </w:rPr>
    </w:pPr>
    <w:r w:rsidRPr="00330F4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C78"/>
    <w:rsid w:val="00167FCD"/>
    <w:rsid w:val="00330F4B"/>
    <w:rsid w:val="008C0C78"/>
    <w:rsid w:val="00E8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9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