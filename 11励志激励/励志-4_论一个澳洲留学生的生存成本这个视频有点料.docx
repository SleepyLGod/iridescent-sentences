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B5" w:rsidRDefault="00016D0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国外买东西要花多少钱！小黄，我本科同学之前在美团做运营，月薪11,000，2018年9月决定去澳洲国立大学读金融，下面就是他的留学花销，他大学4级都没过，这雅思一对一包包学费4的早上5点起来刷题还是考了7次，花了14,000，大学学费一年25万，要读两年，他的生活费一个月15,000，包括住宿6700，除了住宿，最大花销是吃饭，一碗炒饭，90块小面，75~80块，一份主食吃不饱，再加个猪蹄儿，40块一瓶，可乐，20块，平均一天两到三百，在国内一包烟抽三天，在国一包烟卖150，因为太贵，成功戒烟最奢侈的事，在国外谈恋爱，女朋友在悉尼，他在堪培拉来回车费400，请女朋友和她闺蜜吃烤肉，随便一顿200多刀，就是1000多块订酒店，普通房间800，150，星级1000，澳洲人离超级贵剪一次头发200，干脆自己买推子，推一搬家，只能自己来包一个人力，两个小时是200多刀，就是1000多块能交得起的，绝对是富二代！ </w:t>
      </w:r>
    </w:p>
    <w:p w:rsidR="00BF7DB5" w:rsidRDefault="00016D0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有次他没带钥匙被锁门外让人开锁，人家900块都不爱了，这当地餐厅刷盘子，一星期干7小时，一小时给100块，老板嫌他干活摔了两天，转去干，服务员，最后干了两月，赚了5000，在澳洲买东西不便宜多少，像陈潜水，他在澳洲买花1400送女票，22号黑色星期五洋码头有大促，这坚守才要800块，慢慢说澳洲卖400，现在洋码头只要249，一年黑5就一次，抓紧机会赶紧买，后天吃土，明天做手没说过，但可能未来会最近在看政治学，同时，作者一再提醒，观察世界有不同的方法和路径，每个人应该自己判断和选择，从多样化的视角去理解自身以及不同肤色的人生活于其中的世界，我是别北漂！ </w:t>
      </w:r>
    </w:p>
    <w:p w:rsidR="00BF7DB5" w:rsidRDefault="00016D0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95后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BF7DB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93C" w:rsidRDefault="00016D05">
      <w:r>
        <w:separator/>
      </w:r>
    </w:p>
  </w:endnote>
  <w:endnote w:type="continuationSeparator" w:id="0">
    <w:p w:rsidR="00B0693C" w:rsidRDefault="0001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B188E"/>
  <w:p w:rsidR="00BF7DB5" w:rsidRDefault="00016D0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DB5" w:rsidRPr="001B188E" w:rsidRDefault="001B188E" w:rsidP="001B188E">
    <w:pPr>
      <w:jc w:val="center"/>
      <w:rPr>
        <w:rFonts w:ascii="微软雅黑" w:eastAsia="微软雅黑" w:hAnsi="微软雅黑"/>
        <w:color w:val="000000"/>
      </w:rPr>
    </w:pPr>
    <w:r w:rsidRPr="001B188E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93C" w:rsidRDefault="00016D05">
      <w:r>
        <w:separator/>
      </w:r>
    </w:p>
  </w:footnote>
  <w:footnote w:type="continuationSeparator" w:id="0">
    <w:p w:rsidR="00B0693C" w:rsidRDefault="00016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B188E"/>
  <w:p w:rsidR="00BF7DB5" w:rsidRDefault="00016D0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DB5" w:rsidRPr="001B188E" w:rsidRDefault="001B188E" w:rsidP="001B188E">
    <w:pPr>
      <w:jc w:val="center"/>
      <w:rPr>
        <w:rFonts w:ascii="微软雅黑" w:eastAsia="微软雅黑" w:hAnsi="微软雅黑"/>
        <w:color w:val="000000"/>
      </w:rPr>
    </w:pPr>
    <w:r w:rsidRPr="001B188E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7DB5"/>
    <w:rsid w:val="00016D05"/>
    <w:rsid w:val="001B188E"/>
    <w:rsid w:val="00B0693C"/>
    <w:rsid w:val="00B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D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D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