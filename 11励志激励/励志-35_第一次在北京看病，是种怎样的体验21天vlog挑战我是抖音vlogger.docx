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7E" w:rsidRDefault="007033F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北京生活，你怕什么？怕生病。今天是我来北京的578天胃痛，第4次发作，不敢再拖了，明天去医院。第1次在北京看病，打出去不知道去哪个医院查，然后翻箱倒柜的社保卡，还有北京的号太难挂了，我上网看了，可是下星期的号都约满了，今天早上7点小小早上7点起床抢号，9点去医院取号，买病历本，候诊取结果拿药，楼上楼下跑了十几套，我不喜欢医院，除了害怕坏消息，还有高额开销，挂号费50，做检查520，买要400。生病之前还得先看看卡里的积蓄。 </w:t>
      </w:r>
    </w:p>
    <w:p w:rsidR="00A8067E" w:rsidRDefault="007033F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上个月我买的养生壶和泡脚粉，可我依旧熬着最晚的夜直播，在聊天窗口和朋友装早点休息，搀住一时间，千万不要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8067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D7" w:rsidRDefault="007033FD">
      <w:r>
        <w:separator/>
      </w:r>
    </w:p>
  </w:endnote>
  <w:endnote w:type="continuationSeparator" w:id="0">
    <w:p w:rsidR="006E36D7" w:rsidRDefault="0070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4CDB"/>
  <w:p w:rsidR="00A8067E" w:rsidRDefault="007033F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67E" w:rsidRPr="00D24CDB" w:rsidRDefault="00D24CDB" w:rsidP="00D24CDB">
    <w:pPr>
      <w:jc w:val="center"/>
      <w:rPr>
        <w:rFonts w:ascii="微软雅黑" w:eastAsia="微软雅黑" w:hAnsi="微软雅黑"/>
        <w:color w:val="000000"/>
      </w:rPr>
    </w:pPr>
    <w:r w:rsidRPr="00D24CD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D7" w:rsidRDefault="007033FD">
      <w:r>
        <w:separator/>
      </w:r>
    </w:p>
  </w:footnote>
  <w:footnote w:type="continuationSeparator" w:id="0">
    <w:p w:rsidR="006E36D7" w:rsidRDefault="00703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4CDB"/>
  <w:p w:rsidR="00A8067E" w:rsidRDefault="007033F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67E" w:rsidRPr="00D24CDB" w:rsidRDefault="00D24CDB" w:rsidP="00D24CDB">
    <w:pPr>
      <w:jc w:val="center"/>
      <w:rPr>
        <w:rFonts w:ascii="微软雅黑" w:eastAsia="微软雅黑" w:hAnsi="微软雅黑"/>
        <w:color w:val="000000"/>
      </w:rPr>
    </w:pPr>
    <w:r w:rsidRPr="00D24CD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67E"/>
    <w:rsid w:val="006E36D7"/>
    <w:rsid w:val="007033FD"/>
    <w:rsid w:val="00A8067E"/>
    <w:rsid w:val="00D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