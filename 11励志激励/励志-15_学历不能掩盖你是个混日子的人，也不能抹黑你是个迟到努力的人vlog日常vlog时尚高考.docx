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C7" w:rsidRDefault="00D10ED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高考没考好之后会经历什么样的人生！我大专毕业很长时间里，在学历这道关上都很自卑，找工作想去的公司本科起步去面试，哪怕过程很顺利，却总感觉可能没戏！有同事后，他们聊起自己的母校，上交华科山大实习干的，我和他们坐在一起莫名的心虚，害怕被注意，躲不过的时候就自嘲时带过我，就一小学查了，后来遇上喜欢的人，他是统计，而我不止一批，这时候好像直接划分了我们的等级，也可能那段时间总感觉任何好事都会轮到我知道，他告诉我学历不能掩盖这个日子的人，也不能没开车迟到努力的人，我开始真的变得努力，不懂运营，报课学习，下班之后被考专业资格证工作积极，连续6个季度评级ACBA考过三门，生活已经做了很多技能，画画摄影，滑雪，还烧得一手好菜，好像能和热爱生活这样的词沾边了，现在我也不再觉得我们差距很大，他是很优秀没错，但我也不差，我很感谢他教会我意识自卑，不要怕，超越他就好了，但是你好好，我希望你以后走到哪里都可以充满自信，加油！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B42C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C7" w:rsidRDefault="00D10EDA">
      <w:r>
        <w:separator/>
      </w:r>
    </w:p>
  </w:endnote>
  <w:endnote w:type="continuationSeparator" w:id="0">
    <w:p w:rsidR="00574EC7" w:rsidRDefault="00D1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73AD"/>
  <w:p w:rsidR="009B42C7" w:rsidRDefault="00D10ED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2C7" w:rsidRPr="00F073AD" w:rsidRDefault="00F073AD" w:rsidP="00F073AD">
    <w:pPr>
      <w:jc w:val="center"/>
      <w:rPr>
        <w:rFonts w:ascii="微软雅黑" w:eastAsia="微软雅黑" w:hAnsi="微软雅黑"/>
        <w:color w:val="000000"/>
      </w:rPr>
    </w:pPr>
    <w:r w:rsidRPr="00F073A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C7" w:rsidRDefault="00D10EDA">
      <w:r>
        <w:separator/>
      </w:r>
    </w:p>
  </w:footnote>
  <w:footnote w:type="continuationSeparator" w:id="0">
    <w:p w:rsidR="00574EC7" w:rsidRDefault="00D10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73AD"/>
  <w:p w:rsidR="009B42C7" w:rsidRDefault="00D10ED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2C7" w:rsidRPr="00F073AD" w:rsidRDefault="00F073AD" w:rsidP="00F073AD">
    <w:pPr>
      <w:jc w:val="center"/>
      <w:rPr>
        <w:rFonts w:ascii="微软雅黑" w:eastAsia="微软雅黑" w:hAnsi="微软雅黑"/>
        <w:color w:val="000000"/>
      </w:rPr>
    </w:pPr>
    <w:r w:rsidRPr="00F073A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42C7"/>
    <w:rsid w:val="00574EC7"/>
    <w:rsid w:val="009B42C7"/>
    <w:rsid w:val="00D10EDA"/>
    <w:rsid w:val="00F0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E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