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F3" w:rsidRDefault="00524F3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一个人在北京看病是种怎样的体验？来先给我看看北京的大风。第二回来这家医院复查，这大厅我都熟了，但就在半小时前，您好，您知道北京同仁医院怎么我在小胡同里走，我们去玩，然后还走错进了另一家医院，我就搞不懂为啥一条街生要同时开两家，最song是候诊的时候玩手机没听着叫号得重排，好不容易排上我一生无袖。一般来说手抓，然后中午想吃点饭，就发现放眼望去啥都没有。有17是吧？就只有地铁口的手抓饼，这家的鸡肉都没见首，我觉得还吃米浆。 </w:t>
      </w:r>
    </w:p>
    <w:p w:rsidR="009849F3" w:rsidRDefault="00524F3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喝口水，看完书，这一天总共挂了三科的号，做了几项检查，好在以前好今天看病一共花了1000多，第1次觉得什么理想，996，没有任何人任何事值得你牺牲，健康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9849F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A01" w:rsidRDefault="00524F36">
      <w:r>
        <w:separator/>
      </w:r>
    </w:p>
  </w:endnote>
  <w:endnote w:type="continuationSeparator" w:id="0">
    <w:p w:rsidR="003A6A01" w:rsidRDefault="0052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63067"/>
  <w:p w:rsidR="009849F3" w:rsidRDefault="00524F3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9F3" w:rsidRPr="00063067" w:rsidRDefault="00063067" w:rsidP="00063067">
    <w:pPr>
      <w:jc w:val="center"/>
      <w:rPr>
        <w:rFonts w:ascii="微软雅黑" w:eastAsia="微软雅黑" w:hAnsi="微软雅黑"/>
        <w:color w:val="000000"/>
      </w:rPr>
    </w:pPr>
    <w:r w:rsidRPr="00063067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A01" w:rsidRDefault="00524F36">
      <w:r>
        <w:separator/>
      </w:r>
    </w:p>
  </w:footnote>
  <w:footnote w:type="continuationSeparator" w:id="0">
    <w:p w:rsidR="003A6A01" w:rsidRDefault="00524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63067"/>
  <w:p w:rsidR="009849F3" w:rsidRDefault="00524F3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9F3" w:rsidRPr="00063067" w:rsidRDefault="00063067" w:rsidP="00063067">
    <w:pPr>
      <w:jc w:val="center"/>
      <w:rPr>
        <w:rFonts w:ascii="微软雅黑" w:eastAsia="微软雅黑" w:hAnsi="微软雅黑"/>
        <w:color w:val="000000"/>
      </w:rPr>
    </w:pPr>
    <w:r w:rsidRPr="00063067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49F3"/>
    <w:rsid w:val="00063067"/>
    <w:rsid w:val="003A6A01"/>
    <w:rsid w:val="00524F36"/>
    <w:rsid w:val="0098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F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F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