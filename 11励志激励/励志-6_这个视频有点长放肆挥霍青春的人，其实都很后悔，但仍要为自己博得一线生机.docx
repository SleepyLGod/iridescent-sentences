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DA4" w:rsidRDefault="006C707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其实我自己本身就是一个答案，而且放肆挥霍青春的人，现在过得真的不太好！那些过度放松自我的人，现在真的很后悔，以前经常听老师说，长大后我们会特别怀念做学生的时光。 </w:t>
      </w:r>
    </w:p>
    <w:p w:rsidR="00813DA4" w:rsidRDefault="006C70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当时听他说这些话，心里其实是特别嗤之以鼻的，那时候的我早就厌倦了书本和教室，迫不及待的想要离开校园，迫不及待的想要长大，甚至迫不及待的想要浪迹天涯，去见识五光10色的世界，所以在我脱离父母初入社会的那段时间里，一个月有20天泡在酒吧里，每次吃顿饭绝对不能自己吃，一定要叫上一圈朋友手机要用最好的衣服，要穿名牌的，周末是一定要出去玩的，自律提升，不存在的！ </w:t>
      </w:r>
    </w:p>
    <w:p w:rsidR="00813DA4" w:rsidRDefault="006C70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坦白说，那个时候我并没有感觉到特别快乐，更多的是一种游离的恍惚和空虚，其实，放肆挥霍青春的人也都有头脑清醒的那一天，他们很后悔自己浪费了很多宝贵的时光，他们很后悔，做过很多的机会。现在想想当时的自己真是愚蠢又命，那时候挥霍的不单单是金钱，更多的是时光。 </w:t>
      </w:r>
    </w:p>
    <w:p w:rsidR="00813DA4" w:rsidRDefault="006C70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青春机会，曾经过度消耗的，一定会在某一时刻付出相应的代价，那时候的我错过了很多机会，也犯下了许多的错误，只剩下骄纵的脾气和狂妄的性格，别说本事，连一些基础的小事都做不好，成了真正眼高手低刚愎自负的掉队者！那时候太年轻，不知道所有命运赠送的礼物早已在暗中标好了，价格放肆挥霍掉的是在透支，而透支一定会在某一天需要归还，我真的是一个负面教材，不过好在清醒的还算及时，我将一句话牢牢的记在心里，这句话让我迈出了第1步，这句话让我有了全新的自己。 </w:t>
      </w:r>
    </w:p>
    <w:p w:rsidR="00813DA4" w:rsidRDefault="006C70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有了全新的从楼道里种一棵树，最好的时间是10年前，其次是现在掉在水里不会死，待在水里才会被淹死。既然已经犯错掉进了水中，那就拼命的向前游，不为别人，只为自己获得一线生机，有什么文？认真。 </w:t>
      </w:r>
    </w:p>
    <w:p w:rsidR="00813DA4" w:rsidRDefault="006C70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人均越来越好</w:t>
      </w:r>
      <w:bookmarkStart w:id="0" w:name="_GoBack"/>
      <w:bookmarkEnd w:id="0"/>
      <w:r>
        <w:rPr>
          <w:rFonts w:ascii="宋体" w:eastAsia="宋体" w:hAnsi="宋体" w:cs="宋体"/>
        </w:rPr>
        <w:t xml:space="preserve">， </w:t>
      </w:r>
    </w:p>
    <w:sectPr w:rsidR="00813DA4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F09" w:rsidRDefault="006C7073">
      <w:r>
        <w:separator/>
      </w:r>
    </w:p>
  </w:endnote>
  <w:endnote w:type="continuationSeparator" w:id="0">
    <w:p w:rsidR="00387F09" w:rsidRDefault="006C7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4679"/>
  <w:p w:rsidR="00813DA4" w:rsidRDefault="006C707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DA4" w:rsidRPr="002D4679" w:rsidRDefault="002D4679" w:rsidP="002D4679">
    <w:pPr>
      <w:jc w:val="center"/>
      <w:rPr>
        <w:rFonts w:ascii="微软雅黑" w:eastAsia="微软雅黑" w:hAnsi="微软雅黑"/>
        <w:color w:val="000000"/>
      </w:rPr>
    </w:pPr>
    <w:r w:rsidRPr="002D4679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F09" w:rsidRDefault="006C7073">
      <w:r>
        <w:separator/>
      </w:r>
    </w:p>
  </w:footnote>
  <w:footnote w:type="continuationSeparator" w:id="0">
    <w:p w:rsidR="00387F09" w:rsidRDefault="006C70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4679"/>
  <w:p w:rsidR="00813DA4" w:rsidRDefault="006C707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DA4" w:rsidRPr="002D4679" w:rsidRDefault="002D4679" w:rsidP="002D4679">
    <w:pPr>
      <w:jc w:val="center"/>
      <w:rPr>
        <w:rFonts w:ascii="微软雅黑" w:eastAsia="微软雅黑" w:hAnsi="微软雅黑"/>
        <w:color w:val="000000"/>
      </w:rPr>
    </w:pPr>
    <w:r w:rsidRPr="002D4679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3DA4"/>
    <w:rsid w:val="002D4679"/>
    <w:rsid w:val="00387F09"/>
    <w:rsid w:val="006C7073"/>
    <w:rsid w:val="0081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70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70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70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70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2021-11-16T14:35:00Z</dcterms:created>
  <dcterms:modified xsi:type="dcterms:W3CDTF">2022-05-22T16:06:00Z</dcterms:modified>
</cp:coreProperties>
</file>