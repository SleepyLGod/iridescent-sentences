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A5" w:rsidRDefault="00C26A4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今天是我来北京的566天，北漂一年多，我办过50家，请，那你看看这一路走来我住过的地方，第1套在昌平房租600，我一推开门床直接对到膝盖，这是我第1次见识北京的隔断房，一星期后找到工作搬去海淀，房租1000，在这张床垫上睡了20天，接下来去了家清理环境还不错，就是有一天打开门发现家里那么强没了，因为当时北京查隔断将所以把那墙开了，就是开门加不认识了，视觉冲击感还挺震撼，到去年3月收入涨到5位数，终于搬进属于自己的小房间，月租3500，那天晚上我发微博，我说这是我来今后最亲密的时间，在后来工作辞了搬去天坛东路跟朋友一起住，我拍的第一指导，因就是在这，再后来这了，我是在住的地方，月租3200，这次我不想再搬了，这一路走来，从五环到三环，行李从一箱子变成一屋子，家里煤矿全靠辛勤劳动，这就是我的北京搬家雇员拥抱你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8264A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5DD" w:rsidRDefault="00C26A48">
      <w:r>
        <w:separator/>
      </w:r>
    </w:p>
  </w:endnote>
  <w:endnote w:type="continuationSeparator" w:id="0">
    <w:p w:rsidR="00F905DD" w:rsidRDefault="00C2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E363B"/>
  <w:p w:rsidR="008264A5" w:rsidRDefault="00C26A4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4A5" w:rsidRPr="00DE363B" w:rsidRDefault="00DE363B" w:rsidP="00DE363B">
    <w:pPr>
      <w:jc w:val="center"/>
      <w:rPr>
        <w:rFonts w:ascii="微软雅黑" w:eastAsia="微软雅黑" w:hAnsi="微软雅黑"/>
        <w:color w:val="000000"/>
      </w:rPr>
    </w:pPr>
    <w:r w:rsidRPr="00DE363B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5DD" w:rsidRDefault="00C26A48">
      <w:r>
        <w:separator/>
      </w:r>
    </w:p>
  </w:footnote>
  <w:footnote w:type="continuationSeparator" w:id="0">
    <w:p w:rsidR="00F905DD" w:rsidRDefault="00C26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E363B"/>
  <w:p w:rsidR="008264A5" w:rsidRDefault="00C26A4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4A5" w:rsidRPr="00DE363B" w:rsidRDefault="00DE363B" w:rsidP="00DE363B">
    <w:pPr>
      <w:jc w:val="center"/>
      <w:rPr>
        <w:rFonts w:ascii="微软雅黑" w:eastAsia="微软雅黑" w:hAnsi="微软雅黑"/>
        <w:color w:val="000000"/>
      </w:rPr>
    </w:pPr>
    <w:r w:rsidRPr="00DE363B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64A5"/>
    <w:rsid w:val="008264A5"/>
    <w:rsid w:val="00C26A48"/>
    <w:rsid w:val="00DE363B"/>
    <w:rsid w:val="00F9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A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A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A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