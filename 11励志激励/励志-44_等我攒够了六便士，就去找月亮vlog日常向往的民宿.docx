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99" w:rsidRDefault="00BF329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今天说23岁生日，一觉醒来，不敢相信我真的火了！很多人喜欢我的生活，我想带你看看真实的世界！ </w:t>
      </w:r>
    </w:p>
    <w:p w:rsidR="00985599" w:rsidRDefault="00BF3292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为做自媒体，我投过上百封简历，可是没人要我北漂二字，自带情怀，但情怀不能成事，实现目标，要缜密的筹划，要曲线救国，了解行业，22岁的我进了一家内容公司做商务，要学习走音的算法逻辑，21岁的我在自己跳动，要思考怎么做内容，20岁的我研究了一年公众号，去年我读的45本书，一个人去云南结了走就走的旅行，以上全部加起来才是今天的我喜欢毛姆的月亮，右边是一个理想一个现实，等我可以养活自己，我就辞职开工作室，我羡慕思睿能在石碑拉萨裂缝潜水领导光，所以我要努力赚钱，等我攒够了六便士就去找月亮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98559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803" w:rsidRDefault="00BF3292">
      <w:r>
        <w:separator/>
      </w:r>
    </w:p>
  </w:endnote>
  <w:endnote w:type="continuationSeparator" w:id="0">
    <w:p w:rsidR="00C05803" w:rsidRDefault="00BF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75583"/>
  <w:p w:rsidR="00985599" w:rsidRDefault="00BF329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599" w:rsidRPr="00275583" w:rsidRDefault="00275583" w:rsidP="00275583">
    <w:pPr>
      <w:jc w:val="center"/>
      <w:rPr>
        <w:rFonts w:ascii="微软雅黑" w:eastAsia="微软雅黑" w:hAnsi="微软雅黑"/>
        <w:color w:val="000000"/>
      </w:rPr>
    </w:pPr>
    <w:r w:rsidRPr="00275583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803" w:rsidRDefault="00BF3292">
      <w:r>
        <w:separator/>
      </w:r>
    </w:p>
  </w:footnote>
  <w:footnote w:type="continuationSeparator" w:id="0">
    <w:p w:rsidR="00C05803" w:rsidRDefault="00BF3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75583"/>
  <w:p w:rsidR="00985599" w:rsidRDefault="00BF329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5599" w:rsidRPr="00275583" w:rsidRDefault="00275583" w:rsidP="00275583">
    <w:pPr>
      <w:jc w:val="center"/>
      <w:rPr>
        <w:rFonts w:ascii="微软雅黑" w:eastAsia="微软雅黑" w:hAnsi="微软雅黑"/>
        <w:color w:val="000000"/>
      </w:rPr>
    </w:pPr>
    <w:r w:rsidRPr="00275583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5599"/>
    <w:rsid w:val="00275583"/>
    <w:rsid w:val="00985599"/>
    <w:rsid w:val="00BF3292"/>
    <w:rsid w:val="00C0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2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2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2022-05-22T16:07:00Z</dcterms:modified>
</cp:coreProperties>
</file>